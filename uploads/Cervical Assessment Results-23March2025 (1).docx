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FE3" w14:textId="77777777" w:rsidR="007E5810" w:rsidRDefault="00000000">
      <w:pPr>
        <w:pStyle w:val="Title"/>
      </w:pPr>
      <w:r>
        <w:t>Cervical Assessment Project Results</w:t>
      </w:r>
    </w:p>
    <w:p w14:paraId="2DAA372F" w14:textId="77777777" w:rsidR="007E5810" w:rsidRDefault="00000000">
      <w:pPr>
        <w:rPr>
          <w:color w:val="0000FF"/>
          <w:sz w:val="32"/>
        </w:rPr>
      </w:pPr>
      <w:r>
        <w:rPr>
          <w:color w:val="0000FF"/>
          <w:sz w:val="32"/>
        </w:rPr>
        <w:t>Sociodemographic Characteristics</w:t>
      </w:r>
    </w:p>
    <w:p w14:paraId="5D0CBCDA" w14:textId="3C52B25C" w:rsidR="009E7BAD" w:rsidRPr="009E7BAD" w:rsidRDefault="009E7BAD" w:rsidP="009E7BAD">
      <w:pPr>
        <w:jc w:val="both"/>
        <w:rPr>
          <w:sz w:val="24"/>
          <w:szCs w:val="18"/>
        </w:rPr>
      </w:pPr>
      <w:r w:rsidRPr="009E7BAD">
        <w:rPr>
          <w:sz w:val="24"/>
          <w:szCs w:val="18"/>
        </w:rPr>
        <w:t>The age distribution was fairly balanced, with the largest age group being 35–45 years (28.1%), followed by 25–34 years (27.0%). Most participants resided in Bolgatanga Municipal (70.7%) and were either self-employed (45.4%) or employed (24.9%). A significant number (44.0%) earned less than GHC 1000 per month, and 25.3% reported having no monthly income. The majority were Christian (87.7%) and married (66.2%). Notably, 40.3% had tertiary education, and nearly all were registered with the National Health Insurance Scheme (98.6%). The average BMI was 29.3 ± 83.0, with 42.8% of participants in the healthy weight range and 23.3% classified as obese.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6272"/>
        <w:gridCol w:w="3162"/>
      </w:tblGrid>
      <w:tr w:rsidR="007E5810" w14:paraId="7284F10F" w14:textId="77777777" w:rsidTr="00AC43DE">
        <w:trPr>
          <w:trHeight w:val="267"/>
        </w:trPr>
        <w:tc>
          <w:tcPr>
            <w:tcW w:w="0" w:type="auto"/>
            <w:gridSpan w:val="2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613D951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Table 1: Sociodemographic Characteristics</w:t>
            </w:r>
          </w:p>
        </w:tc>
      </w:tr>
      <w:tr w:rsidR="007E5810" w14:paraId="7D2AEDFD" w14:textId="77777777" w:rsidTr="00AC43DE">
        <w:trPr>
          <w:trHeight w:val="279"/>
        </w:trPr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120B75F" w14:textId="77777777" w:rsidR="007E5810" w:rsidRPr="00AC43DE" w:rsidRDefault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Variables</w:t>
            </w: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F279926" w14:textId="77777777" w:rsidR="007E5810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Frequency (Percent)</w:t>
            </w:r>
          </w:p>
        </w:tc>
      </w:tr>
      <w:tr w:rsidR="007E5810" w14:paraId="6806BD91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2F90309" w14:textId="77777777" w:rsidR="007E5810" w:rsidRPr="00AC43DE" w:rsidRDefault="007E581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5F6617C" w14:textId="77777777" w:rsidR="007E5810" w:rsidRPr="00AC43DE" w:rsidRDefault="00000000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(N=860)</w:t>
            </w:r>
          </w:p>
        </w:tc>
      </w:tr>
      <w:tr w:rsidR="007E5810" w:rsidRPr="00AC43DE" w14:paraId="6F0ADEE2" w14:textId="77777777" w:rsidTr="00AC43DE">
        <w:trPr>
          <w:trHeight w:val="279"/>
        </w:trPr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5A3569D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63EB74D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683545BC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5831C" w14:textId="77777777" w:rsidR="007E5810" w:rsidRDefault="00000000">
            <w:r>
              <w:t xml:space="preserve">  15-24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37827" w14:textId="77777777" w:rsidR="007E5810" w:rsidRDefault="00000000" w:rsidP="00AC43DE">
            <w:pPr>
              <w:jc w:val="center"/>
            </w:pPr>
            <w:r>
              <w:t>144 (16.8)</w:t>
            </w:r>
          </w:p>
        </w:tc>
      </w:tr>
      <w:tr w:rsidR="007E5810" w14:paraId="5CB16215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127C5" w14:textId="77777777" w:rsidR="007E5810" w:rsidRDefault="00000000">
            <w:r>
              <w:t xml:space="preserve">  25-34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F8EAD" w14:textId="77777777" w:rsidR="007E5810" w:rsidRDefault="00000000" w:rsidP="00AC43DE">
            <w:pPr>
              <w:jc w:val="center"/>
            </w:pPr>
            <w:r>
              <w:t>232 (27.0)</w:t>
            </w:r>
          </w:p>
        </w:tc>
      </w:tr>
      <w:tr w:rsidR="007E5810" w14:paraId="489419A3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C944D" w14:textId="77777777" w:rsidR="007E5810" w:rsidRDefault="00000000">
            <w:r>
              <w:t xml:space="preserve">  35-45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20B31" w14:textId="77777777" w:rsidR="007E5810" w:rsidRDefault="00000000" w:rsidP="00AC43DE">
            <w:pPr>
              <w:jc w:val="center"/>
            </w:pPr>
            <w:r>
              <w:t>241 (28.1)</w:t>
            </w:r>
          </w:p>
        </w:tc>
      </w:tr>
      <w:tr w:rsidR="007E5810" w14:paraId="59BA20B4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85CF3" w14:textId="77777777" w:rsidR="007E5810" w:rsidRDefault="00000000">
            <w:r>
              <w:t xml:space="preserve">  46-55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2D534" w14:textId="77777777" w:rsidR="007E5810" w:rsidRDefault="00000000" w:rsidP="00AC43DE">
            <w:pPr>
              <w:jc w:val="center"/>
            </w:pPr>
            <w:r>
              <w:t>127 (14.8)</w:t>
            </w:r>
          </w:p>
        </w:tc>
      </w:tr>
      <w:tr w:rsidR="007E5810" w14:paraId="7A01A323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57A1F" w14:textId="77777777" w:rsidR="007E5810" w:rsidRDefault="00000000">
            <w:r>
              <w:t xml:space="preserve">  &gt;55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AE436" w14:textId="77777777" w:rsidR="007E5810" w:rsidRDefault="00000000" w:rsidP="00AC43DE">
            <w:pPr>
              <w:jc w:val="center"/>
            </w:pPr>
            <w:r>
              <w:t>114 (13.3)</w:t>
            </w:r>
          </w:p>
        </w:tc>
      </w:tr>
      <w:tr w:rsidR="007E5810" w:rsidRPr="00AC43DE" w14:paraId="6F610204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C6669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Residence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184D0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251A79E1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74737" w14:textId="77777777" w:rsidR="007E5810" w:rsidRDefault="00000000">
            <w:r>
              <w:t xml:space="preserve">  Bolgatanga Municipal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3FB40" w14:textId="77777777" w:rsidR="007E5810" w:rsidRDefault="00000000" w:rsidP="00AC43DE">
            <w:pPr>
              <w:jc w:val="center"/>
            </w:pPr>
            <w:r>
              <w:t>607 (70.7)</w:t>
            </w:r>
          </w:p>
        </w:tc>
      </w:tr>
      <w:tr w:rsidR="007E5810" w14:paraId="536AC8C9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265FD" w14:textId="77777777" w:rsidR="007E5810" w:rsidRDefault="00000000">
            <w:r>
              <w:t xml:space="preserve">  Navrongo Municipal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F5132" w14:textId="77777777" w:rsidR="007E5810" w:rsidRDefault="00000000" w:rsidP="00AC43DE">
            <w:pPr>
              <w:jc w:val="center"/>
            </w:pPr>
            <w:r>
              <w:t>251 (29.3)</w:t>
            </w:r>
          </w:p>
        </w:tc>
      </w:tr>
      <w:tr w:rsidR="007E5810" w:rsidRPr="00AC43DE" w14:paraId="7C6979E9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5B278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C6B33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5A3DBBA2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6DF8B" w14:textId="77777777" w:rsidR="007E5810" w:rsidRDefault="00000000">
            <w:r>
              <w:t xml:space="preserve">  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ADA18" w14:textId="77777777" w:rsidR="007E5810" w:rsidRDefault="00000000" w:rsidP="00AC43DE">
            <w:pPr>
              <w:jc w:val="center"/>
            </w:pPr>
            <w:r>
              <w:t>213 (24.9)</w:t>
            </w:r>
          </w:p>
        </w:tc>
      </w:tr>
      <w:tr w:rsidR="007E5810" w14:paraId="7DE512BB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42BDE" w14:textId="77777777" w:rsidR="007E5810" w:rsidRDefault="00000000">
            <w:r>
              <w:t xml:space="preserve">  Self-employed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39A58" w14:textId="77777777" w:rsidR="007E5810" w:rsidRDefault="00000000" w:rsidP="00AC43DE">
            <w:pPr>
              <w:jc w:val="center"/>
            </w:pPr>
            <w:r>
              <w:t>389 (45.4)</w:t>
            </w:r>
          </w:p>
        </w:tc>
      </w:tr>
      <w:tr w:rsidR="007E5810" w14:paraId="4F7E0673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C9E5F" w14:textId="77777777" w:rsidR="007E5810" w:rsidRDefault="00000000">
            <w:r>
              <w:t xml:space="preserve"> 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87E3" w14:textId="77777777" w:rsidR="007E5810" w:rsidRDefault="00000000" w:rsidP="00AC43DE">
            <w:pPr>
              <w:jc w:val="center"/>
            </w:pPr>
            <w:r>
              <w:t>63 (7.4)</w:t>
            </w:r>
          </w:p>
        </w:tc>
      </w:tr>
      <w:tr w:rsidR="007E5810" w14:paraId="38279900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A54B4" w14:textId="77777777" w:rsidR="007E5810" w:rsidRDefault="00000000">
            <w:r>
              <w:t xml:space="preserve">  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03895" w14:textId="77777777" w:rsidR="007E5810" w:rsidRDefault="00000000" w:rsidP="00AC43DE">
            <w:pPr>
              <w:jc w:val="center"/>
            </w:pPr>
            <w:r>
              <w:t>154 (18.0)</w:t>
            </w:r>
          </w:p>
        </w:tc>
      </w:tr>
      <w:tr w:rsidR="007E5810" w14:paraId="20BC2CF3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56BEA" w14:textId="77777777" w:rsidR="007E5810" w:rsidRDefault="00000000">
            <w:r>
              <w:t xml:space="preserve">  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9E4D2" w14:textId="77777777" w:rsidR="007E5810" w:rsidRDefault="00000000" w:rsidP="00AC43DE">
            <w:pPr>
              <w:jc w:val="center"/>
            </w:pPr>
            <w:r>
              <w:t>37 (4.3)</w:t>
            </w:r>
          </w:p>
        </w:tc>
      </w:tr>
      <w:tr w:rsidR="007E5810" w:rsidRPr="00AC43DE" w14:paraId="1CF744B3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525E4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Monthly Income (GHC)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B7DD6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18B2DF87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34538" w14:textId="77777777" w:rsidR="007E5810" w:rsidRDefault="00000000">
            <w:r>
              <w:t xml:space="preserve">  &lt; 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3460A" w14:textId="77777777" w:rsidR="007E5810" w:rsidRDefault="00000000" w:rsidP="00AC43DE">
            <w:pPr>
              <w:jc w:val="center"/>
            </w:pPr>
            <w:r>
              <w:t>376 (44.0)</w:t>
            </w:r>
          </w:p>
        </w:tc>
      </w:tr>
      <w:tr w:rsidR="007E5810" w14:paraId="34ED3A0D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5F51E" w14:textId="77777777" w:rsidR="007E5810" w:rsidRDefault="00000000">
            <w:r>
              <w:t xml:space="preserve">  1000 - 1999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946C8" w14:textId="77777777" w:rsidR="007E5810" w:rsidRDefault="00000000" w:rsidP="00AC43DE">
            <w:pPr>
              <w:jc w:val="center"/>
            </w:pPr>
            <w:r>
              <w:t>102 (11.9)</w:t>
            </w:r>
          </w:p>
        </w:tc>
      </w:tr>
      <w:tr w:rsidR="007E5810" w14:paraId="3A3CC4A5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8E4EF" w14:textId="77777777" w:rsidR="007E5810" w:rsidRDefault="00000000">
            <w:r>
              <w:t xml:space="preserve">  2000 - 2999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360FF" w14:textId="77777777" w:rsidR="007E5810" w:rsidRDefault="00000000" w:rsidP="00AC43DE">
            <w:pPr>
              <w:jc w:val="center"/>
            </w:pPr>
            <w:r>
              <w:t>92 (10.8)</w:t>
            </w:r>
          </w:p>
        </w:tc>
      </w:tr>
      <w:tr w:rsidR="007E5810" w14:paraId="7867F75D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0B5A6" w14:textId="77777777" w:rsidR="007E5810" w:rsidRDefault="00000000">
            <w:r>
              <w:t xml:space="preserve">  &gt;=3000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574A0" w14:textId="77777777" w:rsidR="007E5810" w:rsidRDefault="00000000" w:rsidP="00AC43DE">
            <w:pPr>
              <w:jc w:val="center"/>
            </w:pPr>
            <w:r>
              <w:t>68 (8.0)</w:t>
            </w:r>
          </w:p>
        </w:tc>
      </w:tr>
      <w:tr w:rsidR="007E5810" w14:paraId="4426498B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99170" w14:textId="77777777" w:rsidR="007E5810" w:rsidRDefault="00000000">
            <w:r>
              <w:t xml:space="preserve">  No monthly income earnings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D49D6" w14:textId="77777777" w:rsidR="007E5810" w:rsidRDefault="00000000" w:rsidP="00AC43DE">
            <w:pPr>
              <w:jc w:val="center"/>
            </w:pPr>
            <w:r>
              <w:t>216 (25.3)</w:t>
            </w:r>
          </w:p>
        </w:tc>
      </w:tr>
      <w:tr w:rsidR="007E5810" w:rsidRPr="00AC43DE" w14:paraId="43619CDE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392F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Religion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E71D4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4B3B0653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BDC19" w14:textId="77777777" w:rsidR="007E5810" w:rsidRDefault="00000000">
            <w:r>
              <w:t xml:space="preserve">  Christianity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770B1" w14:textId="77777777" w:rsidR="007E5810" w:rsidRDefault="00000000" w:rsidP="00AC43DE">
            <w:pPr>
              <w:jc w:val="center"/>
            </w:pPr>
            <w:r>
              <w:t>754 (87.7)</w:t>
            </w:r>
          </w:p>
        </w:tc>
      </w:tr>
      <w:tr w:rsidR="007E5810" w14:paraId="408FA1BE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E77B1" w14:textId="77777777" w:rsidR="007E5810" w:rsidRDefault="00000000">
            <w:r>
              <w:t xml:space="preserve">  Moslem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29D76" w14:textId="77777777" w:rsidR="007E5810" w:rsidRDefault="00000000" w:rsidP="00AC43DE">
            <w:pPr>
              <w:jc w:val="center"/>
            </w:pPr>
            <w:r>
              <w:t>106 (12.3)</w:t>
            </w:r>
          </w:p>
        </w:tc>
      </w:tr>
      <w:tr w:rsidR="007E5810" w:rsidRPr="00AC43DE" w14:paraId="18CA8788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CC2C0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Marital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1996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4F29C7C2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E1F95" w14:textId="77777777" w:rsidR="007E5810" w:rsidRDefault="00000000">
            <w:r>
              <w:t xml:space="preserve">  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E734B" w14:textId="77777777" w:rsidR="007E5810" w:rsidRDefault="00000000" w:rsidP="00AC43DE">
            <w:pPr>
              <w:jc w:val="center"/>
            </w:pPr>
            <w:r>
              <w:t>568 (66.2)</w:t>
            </w:r>
          </w:p>
        </w:tc>
      </w:tr>
      <w:tr w:rsidR="007E5810" w14:paraId="54CC659B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12A35" w14:textId="77777777" w:rsidR="007E5810" w:rsidRDefault="00000000">
            <w:r>
              <w:t xml:space="preserve">  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CE6BB" w14:textId="77777777" w:rsidR="007E5810" w:rsidRDefault="00000000" w:rsidP="00AC43DE">
            <w:pPr>
              <w:jc w:val="center"/>
            </w:pPr>
            <w:r>
              <w:t>221 (25.8)</w:t>
            </w:r>
          </w:p>
        </w:tc>
      </w:tr>
      <w:tr w:rsidR="007E5810" w14:paraId="0EA1EA5E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2C4B3" w14:textId="77777777" w:rsidR="007E5810" w:rsidRDefault="00000000">
            <w:r>
              <w:lastRenderedPageBreak/>
              <w:t xml:space="preserve">  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0D541" w14:textId="77777777" w:rsidR="007E5810" w:rsidRDefault="00000000" w:rsidP="00AC43DE">
            <w:pPr>
              <w:jc w:val="center"/>
            </w:pPr>
            <w:r>
              <w:t>12 (1.4)</w:t>
            </w:r>
          </w:p>
        </w:tc>
      </w:tr>
      <w:tr w:rsidR="007E5810" w14:paraId="7502CFD1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8E41F" w14:textId="77777777" w:rsidR="007E5810" w:rsidRDefault="00000000">
            <w:r>
              <w:t xml:space="preserve">  Widowed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48083" w14:textId="77777777" w:rsidR="007E5810" w:rsidRDefault="00000000" w:rsidP="00AC43DE">
            <w:pPr>
              <w:jc w:val="center"/>
            </w:pPr>
            <w:r>
              <w:t>57 (6.6)</w:t>
            </w:r>
          </w:p>
        </w:tc>
      </w:tr>
      <w:tr w:rsidR="007E5810" w:rsidRPr="00AC43DE" w14:paraId="57D5BEBD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B87E7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Education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96FDF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58ECEFE0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334E6" w14:textId="77777777" w:rsidR="007E5810" w:rsidRDefault="00000000">
            <w:r>
              <w:t xml:space="preserve">  No formal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12609" w14:textId="77777777" w:rsidR="007E5810" w:rsidRDefault="00000000" w:rsidP="00AC43DE">
            <w:pPr>
              <w:jc w:val="center"/>
            </w:pPr>
            <w:r>
              <w:t>160 (18.6)</w:t>
            </w:r>
          </w:p>
        </w:tc>
      </w:tr>
      <w:tr w:rsidR="007E5810" w14:paraId="7F301282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B3E97" w14:textId="77777777" w:rsidR="007E5810" w:rsidRDefault="00000000">
            <w:r>
              <w:t xml:space="preserve">  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CF501" w14:textId="77777777" w:rsidR="007E5810" w:rsidRDefault="00000000" w:rsidP="00AC43DE">
            <w:pPr>
              <w:jc w:val="center"/>
            </w:pPr>
            <w:r>
              <w:t>97 (11.3)</w:t>
            </w:r>
          </w:p>
        </w:tc>
      </w:tr>
      <w:tr w:rsidR="007E5810" w14:paraId="1755F42F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2FBD6" w14:textId="77777777" w:rsidR="007E5810" w:rsidRDefault="00000000">
            <w:r>
              <w:t xml:space="preserve">  Junior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42F44" w14:textId="77777777" w:rsidR="007E5810" w:rsidRDefault="00000000" w:rsidP="00AC43DE">
            <w:pPr>
              <w:jc w:val="center"/>
            </w:pPr>
            <w:r>
              <w:t>119 (13.9)</w:t>
            </w:r>
          </w:p>
        </w:tc>
      </w:tr>
      <w:tr w:rsidR="007E5810" w14:paraId="52F47763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5768E" w14:textId="77777777" w:rsidR="007E5810" w:rsidRDefault="00000000">
            <w:r>
              <w:t xml:space="preserve">  Senior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0A5E" w14:textId="77777777" w:rsidR="007E5810" w:rsidRDefault="00000000" w:rsidP="00AC43DE">
            <w:pPr>
              <w:jc w:val="center"/>
            </w:pPr>
            <w:r>
              <w:t>136 (15.9)</w:t>
            </w:r>
          </w:p>
        </w:tc>
      </w:tr>
      <w:tr w:rsidR="007E5810" w14:paraId="23B58590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4F67F" w14:textId="77777777" w:rsidR="007E5810" w:rsidRDefault="00000000">
            <w:r>
              <w:t xml:space="preserve">  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11E54" w14:textId="77777777" w:rsidR="007E5810" w:rsidRDefault="00000000" w:rsidP="00AC43DE">
            <w:pPr>
              <w:jc w:val="center"/>
            </w:pPr>
            <w:r>
              <w:t>346 (40.3)</w:t>
            </w:r>
          </w:p>
        </w:tc>
      </w:tr>
      <w:tr w:rsidR="007E5810" w:rsidRPr="00AC43DE" w14:paraId="3143CD03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1A155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Registered with National Health Insurance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7004F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0D708B5A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CBEAA" w14:textId="77777777" w:rsidR="007E5810" w:rsidRDefault="00000000">
            <w:r>
              <w:t xml:space="preserve">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B39AE" w14:textId="77777777" w:rsidR="007E5810" w:rsidRDefault="00000000" w:rsidP="00AC43DE">
            <w:pPr>
              <w:jc w:val="center"/>
            </w:pPr>
            <w:r>
              <w:t>12 (1.4)</w:t>
            </w:r>
          </w:p>
        </w:tc>
      </w:tr>
      <w:tr w:rsidR="007E5810" w14:paraId="5D5EA06A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EA595" w14:textId="77777777" w:rsidR="007E5810" w:rsidRDefault="00000000">
            <w: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30D36" w14:textId="77777777" w:rsidR="007E5810" w:rsidRDefault="00000000" w:rsidP="00AC43DE">
            <w:pPr>
              <w:jc w:val="center"/>
            </w:pPr>
            <w:r>
              <w:t>846 (98.6)</w:t>
            </w:r>
          </w:p>
        </w:tc>
      </w:tr>
      <w:tr w:rsidR="007E5810" w14:paraId="5EAEFCB7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CED82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Weight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05663" w14:textId="77777777" w:rsidR="007E5810" w:rsidRDefault="00000000" w:rsidP="00AC43DE">
            <w:pPr>
              <w:jc w:val="center"/>
            </w:pPr>
            <w:r>
              <w:t>67.7 ± 15.4</w:t>
            </w:r>
          </w:p>
        </w:tc>
      </w:tr>
      <w:tr w:rsidR="007E5810" w14:paraId="127D28FA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1CFC5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Height (meters)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CA9DB" w14:textId="77777777" w:rsidR="007E5810" w:rsidRDefault="00000000" w:rsidP="00AC43DE">
            <w:pPr>
              <w:jc w:val="center"/>
            </w:pPr>
            <w:r>
              <w:t>1.6 ± 0.1</w:t>
            </w:r>
          </w:p>
        </w:tc>
      </w:tr>
      <w:tr w:rsidR="007E5810" w14:paraId="5B8D69FD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9C061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BMI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646F8" w14:textId="77777777" w:rsidR="007E5810" w:rsidRDefault="00000000" w:rsidP="00AC43DE">
            <w:pPr>
              <w:jc w:val="center"/>
            </w:pPr>
            <w:r>
              <w:t>29.3 ± 83.0</w:t>
            </w:r>
          </w:p>
        </w:tc>
      </w:tr>
      <w:tr w:rsidR="007E5810" w14:paraId="5F56F7C6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7FD34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BMI 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99C1E" w14:textId="77777777" w:rsidR="007E5810" w:rsidRDefault="007E5810" w:rsidP="00AC43DE">
            <w:pPr>
              <w:jc w:val="center"/>
            </w:pPr>
          </w:p>
        </w:tc>
      </w:tr>
      <w:tr w:rsidR="007E5810" w14:paraId="37C8C837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C4EB5" w14:textId="77777777" w:rsidR="007E5810" w:rsidRDefault="00000000">
            <w:r>
              <w:t xml:space="preserve">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43F30" w14:textId="77777777" w:rsidR="007E5810" w:rsidRDefault="00000000" w:rsidP="00AC43DE">
            <w:pPr>
              <w:jc w:val="center"/>
            </w:pPr>
            <w:r>
              <w:t>34 (4.0)</w:t>
            </w:r>
          </w:p>
        </w:tc>
      </w:tr>
      <w:tr w:rsidR="007E5810" w14:paraId="145733FC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5AD2A" w14:textId="77777777" w:rsidR="007E5810" w:rsidRDefault="00000000">
            <w:r>
              <w:t xml:space="preserve">  Healthy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0ED2A" w14:textId="77777777" w:rsidR="007E5810" w:rsidRDefault="00000000" w:rsidP="00AC43DE">
            <w:pPr>
              <w:jc w:val="center"/>
            </w:pPr>
            <w:r>
              <w:t>367 (42.8)</w:t>
            </w:r>
          </w:p>
        </w:tc>
      </w:tr>
      <w:tr w:rsidR="007E5810" w14:paraId="01C1AEDE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20836" w14:textId="77777777" w:rsidR="007E5810" w:rsidRDefault="00000000">
            <w:r>
              <w:t xml:space="preserve">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1EC43" w14:textId="77777777" w:rsidR="007E5810" w:rsidRDefault="00000000" w:rsidP="00AC43DE">
            <w:pPr>
              <w:jc w:val="center"/>
            </w:pPr>
            <w:r>
              <w:t>257 (30.0)</w:t>
            </w:r>
          </w:p>
        </w:tc>
      </w:tr>
      <w:tr w:rsidR="007E5810" w14:paraId="5870CB3E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E3D08" w14:textId="77777777" w:rsidR="007E5810" w:rsidRDefault="00000000">
            <w:r>
              <w:t xml:space="preserve">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85991" w14:textId="77777777" w:rsidR="007E5810" w:rsidRDefault="00000000" w:rsidP="00AC43DE">
            <w:pPr>
              <w:jc w:val="center"/>
            </w:pPr>
            <w:r>
              <w:t>200 (23.3)</w:t>
            </w:r>
          </w:p>
        </w:tc>
      </w:tr>
      <w:tr w:rsidR="007E5810" w:rsidRPr="00AC43DE" w14:paraId="3C564081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1F2DF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Parity of participant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F4C12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4D57AEC9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57944" w14:textId="77777777" w:rsidR="007E5810" w:rsidRDefault="00000000">
            <w:r>
              <w:t xml:space="preserve">  Zero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A0ED5" w14:textId="77777777" w:rsidR="007E5810" w:rsidRDefault="00000000" w:rsidP="00AC43DE">
            <w:pPr>
              <w:jc w:val="center"/>
            </w:pPr>
            <w:r>
              <w:t>161 (19.8)</w:t>
            </w:r>
          </w:p>
        </w:tc>
      </w:tr>
      <w:tr w:rsidR="007E5810" w14:paraId="278A7B75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931B5" w14:textId="77777777" w:rsidR="007E5810" w:rsidRDefault="00000000">
            <w:r>
              <w:t xml:space="preserve">  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4BAAE" w14:textId="77777777" w:rsidR="007E5810" w:rsidRDefault="00000000" w:rsidP="00AC43DE">
            <w:pPr>
              <w:jc w:val="center"/>
            </w:pPr>
            <w:r>
              <w:t>95 (11.7)</w:t>
            </w:r>
          </w:p>
        </w:tc>
      </w:tr>
      <w:tr w:rsidR="007E5810" w14:paraId="048BD520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ED9B" w14:textId="77777777" w:rsidR="007E5810" w:rsidRDefault="00000000">
            <w:r>
              <w:t xml:space="preserve">  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E0C53" w14:textId="77777777" w:rsidR="007E5810" w:rsidRDefault="00000000" w:rsidP="00AC43DE">
            <w:pPr>
              <w:jc w:val="center"/>
            </w:pPr>
            <w:r>
              <w:t>130 (16.0)</w:t>
            </w:r>
          </w:p>
        </w:tc>
      </w:tr>
      <w:tr w:rsidR="007E5810" w14:paraId="5970F91A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BE19A" w14:textId="77777777" w:rsidR="007E5810" w:rsidRDefault="00000000">
            <w:r>
              <w:t xml:space="preserve">  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A9488" w14:textId="77777777" w:rsidR="007E5810" w:rsidRDefault="00000000" w:rsidP="00AC43DE">
            <w:pPr>
              <w:jc w:val="center"/>
            </w:pPr>
            <w:r>
              <w:t>166 (20.4)</w:t>
            </w:r>
          </w:p>
        </w:tc>
      </w:tr>
      <w:tr w:rsidR="007E5810" w14:paraId="2346BF35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13029" w14:textId="77777777" w:rsidR="007E5810" w:rsidRDefault="00000000">
            <w:r>
              <w:t xml:space="preserve">  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18D4E" w14:textId="77777777" w:rsidR="007E5810" w:rsidRDefault="00000000" w:rsidP="00AC43DE">
            <w:pPr>
              <w:jc w:val="center"/>
            </w:pPr>
            <w:r>
              <w:t>138 (17.0)</w:t>
            </w:r>
          </w:p>
        </w:tc>
      </w:tr>
      <w:tr w:rsidR="007E5810" w14:paraId="1A5498BC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20DDF" w14:textId="77777777" w:rsidR="007E5810" w:rsidRDefault="00000000">
            <w:r>
              <w:t xml:space="preserve">  Five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B17FF" w14:textId="77777777" w:rsidR="007E5810" w:rsidRDefault="00000000" w:rsidP="00AC43DE">
            <w:pPr>
              <w:jc w:val="center"/>
            </w:pPr>
            <w:r>
              <w:t>82 (10.1)</w:t>
            </w:r>
          </w:p>
        </w:tc>
      </w:tr>
      <w:tr w:rsidR="007E5810" w14:paraId="51AC4958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42AF4" w14:textId="77777777" w:rsidR="007E5810" w:rsidRDefault="00000000">
            <w:r>
              <w:t xml:space="preserve">  Six and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0B77F" w14:textId="77777777" w:rsidR="007E5810" w:rsidRDefault="00000000" w:rsidP="00AC43DE">
            <w:pPr>
              <w:jc w:val="center"/>
            </w:pPr>
            <w:r>
              <w:t>40 (4.9)</w:t>
            </w:r>
          </w:p>
        </w:tc>
      </w:tr>
      <w:tr w:rsidR="007E5810" w14:paraId="1122475D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69660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Age at first childbirth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3BFD0" w14:textId="77777777" w:rsidR="007E5810" w:rsidRDefault="00000000" w:rsidP="00AC43DE">
            <w:pPr>
              <w:jc w:val="center"/>
            </w:pPr>
            <w:r>
              <w:t>21.4 ± 5.3</w:t>
            </w:r>
          </w:p>
        </w:tc>
      </w:tr>
      <w:tr w:rsidR="007E5810" w14:paraId="3FD89431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8621F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Age at first menstrual 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926F7" w14:textId="77777777" w:rsidR="007E5810" w:rsidRDefault="00000000" w:rsidP="00AC43DE">
            <w:pPr>
              <w:jc w:val="center"/>
            </w:pPr>
            <w:r>
              <w:t>14.8 ± 1.8</w:t>
            </w:r>
          </w:p>
        </w:tc>
      </w:tr>
      <w:tr w:rsidR="007E5810" w14:paraId="17C6E644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9FA0F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Menopause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AFE9E" w14:textId="77777777" w:rsidR="007E5810" w:rsidRDefault="007E5810" w:rsidP="00AC43DE">
            <w:pPr>
              <w:jc w:val="center"/>
            </w:pPr>
          </w:p>
        </w:tc>
      </w:tr>
      <w:tr w:rsidR="007E5810" w14:paraId="703E8983" w14:textId="77777777" w:rsidTr="00AC43D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C83A3" w14:textId="77777777" w:rsidR="007E5810" w:rsidRDefault="00000000">
            <w:r>
              <w:t xml:space="preserve">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2E23F" w14:textId="77777777" w:rsidR="007E5810" w:rsidRDefault="00000000" w:rsidP="00AC43DE">
            <w:pPr>
              <w:jc w:val="center"/>
            </w:pPr>
            <w:r>
              <w:t>649 (75.9)</w:t>
            </w:r>
          </w:p>
        </w:tc>
      </w:tr>
      <w:tr w:rsidR="007E5810" w14:paraId="33520A72" w14:textId="77777777" w:rsidTr="00AC43DE">
        <w:trPr>
          <w:trHeight w:val="267"/>
        </w:trPr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A2E65E5" w14:textId="77777777" w:rsidR="007E5810" w:rsidRDefault="00000000">
            <w: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107CD0B" w14:textId="77777777" w:rsidR="007E5810" w:rsidRDefault="00000000" w:rsidP="00AC43DE">
            <w:pPr>
              <w:jc w:val="center"/>
            </w:pPr>
            <w:r>
              <w:t>206 (24.1)</w:t>
            </w:r>
          </w:p>
        </w:tc>
      </w:tr>
    </w:tbl>
    <w:p w14:paraId="6D677D05" w14:textId="77777777" w:rsidR="007E5810" w:rsidRDefault="007E5810"/>
    <w:p w14:paraId="1FEF07AB" w14:textId="1CFAA08C" w:rsidR="009E7BAD" w:rsidRPr="009E7BAD" w:rsidRDefault="009E7BAD">
      <w:pPr>
        <w:rPr>
          <w:b/>
          <w:bCs/>
        </w:rPr>
      </w:pPr>
      <w:r w:rsidRPr="009E7BAD">
        <w:rPr>
          <w:b/>
          <w:bCs/>
        </w:rPr>
        <w:t>Lifestyle Characteristics of Participants</w:t>
      </w:r>
    </w:p>
    <w:p w14:paraId="6E922A39" w14:textId="0ABA68A3" w:rsidR="009E7BAD" w:rsidRDefault="009E7BAD" w:rsidP="009E7BAD">
      <w:pPr>
        <w:jc w:val="both"/>
      </w:pPr>
      <w:r w:rsidRPr="009E7BAD">
        <w:t>Most participants had never smoked (99.7%), and 64.1% reported never drinking alcohol. Contraceptive use was relatively common (62.9%), and 76.6% had breastfed. The majority (85.1%) had their first sexual intercourse between ages 16–24, with a mean of 0.9 sexual partners. Only 28.5% had ever been screened for cervical cancer.</w:t>
      </w:r>
    </w:p>
    <w:p w14:paraId="22D75F76" w14:textId="77777777" w:rsidR="009E7BAD" w:rsidRDefault="009E7BAD" w:rsidP="009E7BAD">
      <w:pPr>
        <w:jc w:val="both"/>
      </w:pPr>
    </w:p>
    <w:p w14:paraId="28B6F330" w14:textId="77777777" w:rsidR="009E7BAD" w:rsidRDefault="009E7BAD" w:rsidP="009E7BAD">
      <w:pPr>
        <w:jc w:val="both"/>
      </w:pPr>
    </w:p>
    <w:p w14:paraId="3EB19AA0" w14:textId="77777777" w:rsidR="009E7BAD" w:rsidRDefault="009E7BAD" w:rsidP="009E7BAD">
      <w:pPr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7E5810" w14:paraId="089DE76F" w14:textId="77777777" w:rsidTr="00AC43DE">
        <w:trPr>
          <w:trHeight w:val="276"/>
        </w:trPr>
        <w:tc>
          <w:tcPr>
            <w:tcW w:w="9464" w:type="dxa"/>
            <w:gridSpan w:val="2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6341F34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 xml:space="preserve">Table 2: </w:t>
            </w:r>
            <w:bookmarkStart w:id="0" w:name="_Hlk196953669"/>
            <w:r w:rsidRPr="00AC43DE">
              <w:rPr>
                <w:b/>
                <w:bCs/>
              </w:rPr>
              <w:t>Lifestyle Characteristics of Participants</w:t>
            </w:r>
            <w:bookmarkEnd w:id="0"/>
          </w:p>
        </w:tc>
      </w:tr>
      <w:tr w:rsidR="007E5810" w14:paraId="143C9972" w14:textId="77777777" w:rsidTr="0034557D">
        <w:trPr>
          <w:trHeight w:val="289"/>
        </w:trPr>
        <w:tc>
          <w:tcPr>
            <w:tcW w:w="6345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CC44320" w14:textId="77777777" w:rsidR="007E5810" w:rsidRPr="00AC43DE" w:rsidRDefault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Variables</w:t>
            </w:r>
          </w:p>
        </w:tc>
        <w:tc>
          <w:tcPr>
            <w:tcW w:w="311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04FE624" w14:textId="77777777" w:rsidR="007E5810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Frequency (Percent)</w:t>
            </w:r>
          </w:p>
        </w:tc>
      </w:tr>
      <w:tr w:rsidR="007E5810" w14:paraId="4D81C82F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3D75DE3" w14:textId="77777777" w:rsidR="007E5810" w:rsidRPr="00AC43DE" w:rsidRDefault="007E5810">
            <w:pPr>
              <w:rPr>
                <w:b/>
                <w:bCs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839D3DF" w14:textId="77777777" w:rsidR="007E5810" w:rsidRPr="00AC43DE" w:rsidRDefault="00000000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(N=860)</w:t>
            </w:r>
          </w:p>
        </w:tc>
      </w:tr>
      <w:tr w:rsidR="007E5810" w:rsidRPr="00AC43DE" w14:paraId="54C20657" w14:textId="77777777" w:rsidTr="0034557D">
        <w:trPr>
          <w:trHeight w:val="289"/>
        </w:trPr>
        <w:tc>
          <w:tcPr>
            <w:tcW w:w="6345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6E9996E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Have you ever taken alcohol before?</w:t>
            </w:r>
          </w:p>
        </w:tc>
        <w:tc>
          <w:tcPr>
            <w:tcW w:w="3119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AAFC915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32D0E704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1E09" w14:textId="77777777" w:rsidR="007E5810" w:rsidRDefault="00000000">
            <w:r>
              <w:t xml:space="preserve">  No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EFE5D" w14:textId="77777777" w:rsidR="007E5810" w:rsidRDefault="00000000" w:rsidP="00AC43DE">
            <w:pPr>
              <w:jc w:val="center"/>
            </w:pPr>
            <w:r>
              <w:t>550 (64.1)</w:t>
            </w:r>
          </w:p>
        </w:tc>
      </w:tr>
      <w:tr w:rsidR="007E5810" w14:paraId="0DC5BBD4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B44E5" w14:textId="77777777" w:rsidR="007E5810" w:rsidRDefault="00000000">
            <w:r>
              <w:t xml:space="preserve">  Yes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EC0C2" w14:textId="77777777" w:rsidR="007E5810" w:rsidRDefault="00000000" w:rsidP="00AC43DE">
            <w:pPr>
              <w:jc w:val="center"/>
            </w:pPr>
            <w:r>
              <w:t>308 (35.9)</w:t>
            </w:r>
          </w:p>
        </w:tc>
      </w:tr>
      <w:tr w:rsidR="007E5810" w:rsidRPr="00AC43DE" w14:paraId="0720BB29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37653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Have you ever smoked?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69F44D6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37FF0C21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8B936" w14:textId="77777777" w:rsidR="007E5810" w:rsidRDefault="00000000">
            <w:r>
              <w:t xml:space="preserve">  No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611A1" w14:textId="77777777" w:rsidR="007E5810" w:rsidRDefault="00000000" w:rsidP="00AC43DE">
            <w:pPr>
              <w:jc w:val="center"/>
            </w:pPr>
            <w:r>
              <w:t>855 (99.7)</w:t>
            </w:r>
          </w:p>
        </w:tc>
      </w:tr>
      <w:tr w:rsidR="007E5810" w14:paraId="755B5EEE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12222" w14:textId="77777777" w:rsidR="007E5810" w:rsidRDefault="00000000">
            <w:r>
              <w:t xml:space="preserve">  Yes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76285" w14:textId="77777777" w:rsidR="007E5810" w:rsidRDefault="00000000" w:rsidP="00AC43DE">
            <w:pPr>
              <w:jc w:val="center"/>
            </w:pPr>
            <w:r>
              <w:t>3 (0.3)</w:t>
            </w:r>
          </w:p>
        </w:tc>
      </w:tr>
      <w:tr w:rsidR="007E5810" w:rsidRPr="00AC43DE" w14:paraId="3ECECD89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5CFC3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 xml:space="preserve">Ever use of </w:t>
            </w:r>
            <w:r w:rsidR="00F44978">
              <w:rPr>
                <w:b/>
                <w:bCs/>
              </w:rPr>
              <w:t xml:space="preserve">a </w:t>
            </w:r>
            <w:r w:rsidR="00AC43DE">
              <w:rPr>
                <w:b/>
                <w:bCs/>
              </w:rPr>
              <w:t>contraceptive</w:t>
            </w:r>
            <w:r w:rsidRPr="00AC43DE">
              <w:rPr>
                <w:b/>
                <w:bCs/>
              </w:rPr>
              <w:t xml:space="preserve"> method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0105D0E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76F982A8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FC688" w14:textId="77777777" w:rsidR="007E5810" w:rsidRDefault="00000000">
            <w:r>
              <w:t xml:space="preserve">  No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00700" w14:textId="77777777" w:rsidR="007E5810" w:rsidRDefault="00000000" w:rsidP="00AC43DE">
            <w:pPr>
              <w:jc w:val="center"/>
            </w:pPr>
            <w:r>
              <w:t>318 (37.1)</w:t>
            </w:r>
          </w:p>
        </w:tc>
      </w:tr>
      <w:tr w:rsidR="007E5810" w14:paraId="51ADDC80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66A4E" w14:textId="77777777" w:rsidR="007E5810" w:rsidRDefault="00000000">
            <w:r>
              <w:t xml:space="preserve">  Yes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9152B" w14:textId="77777777" w:rsidR="007E5810" w:rsidRDefault="00000000" w:rsidP="00AC43DE">
            <w:pPr>
              <w:jc w:val="center"/>
            </w:pPr>
            <w:r>
              <w:t>539 (62.9)</w:t>
            </w:r>
          </w:p>
        </w:tc>
      </w:tr>
      <w:tr w:rsidR="007E5810" w:rsidRPr="00AC43DE" w14:paraId="7E124EB6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F817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Any history of breastfeeding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86A38CF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6EFEDE9C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2A371" w14:textId="77777777" w:rsidR="007E5810" w:rsidRDefault="00000000">
            <w:r>
              <w:t xml:space="preserve">  No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4DB54" w14:textId="77777777" w:rsidR="007E5810" w:rsidRDefault="00000000" w:rsidP="00AC43DE">
            <w:pPr>
              <w:jc w:val="center"/>
            </w:pPr>
            <w:r>
              <w:t>197 (23.4)</w:t>
            </w:r>
          </w:p>
        </w:tc>
      </w:tr>
      <w:tr w:rsidR="007E5810" w14:paraId="536647A3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EF03F" w14:textId="77777777" w:rsidR="007E5810" w:rsidRDefault="00000000">
            <w:r>
              <w:t xml:space="preserve">  Yes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3782E" w14:textId="77777777" w:rsidR="007E5810" w:rsidRDefault="00000000" w:rsidP="00AC43DE">
            <w:pPr>
              <w:jc w:val="center"/>
            </w:pPr>
            <w:r>
              <w:t>644 (76.6)</w:t>
            </w:r>
          </w:p>
        </w:tc>
      </w:tr>
      <w:tr w:rsidR="007E5810" w:rsidRPr="00AC43DE" w14:paraId="4CAFBC01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72AA2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Age at first sexual intercourse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A8B4A56" w14:textId="77777777" w:rsidR="007E5810" w:rsidRPr="00AC43DE" w:rsidRDefault="007E5810" w:rsidP="00AC43DE">
            <w:pPr>
              <w:jc w:val="center"/>
              <w:rPr>
                <w:b/>
                <w:bCs/>
              </w:rPr>
            </w:pPr>
          </w:p>
        </w:tc>
      </w:tr>
      <w:tr w:rsidR="007E5810" w14:paraId="0B8A172C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C4876" w14:textId="77777777" w:rsidR="007E5810" w:rsidRDefault="00000000">
            <w:r>
              <w:t xml:space="preserve">  &lt; =15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47F08" w14:textId="77777777" w:rsidR="007E5810" w:rsidRDefault="00000000" w:rsidP="00AC43DE">
            <w:pPr>
              <w:jc w:val="center"/>
            </w:pPr>
            <w:r>
              <w:t>78 (9.4)</w:t>
            </w:r>
          </w:p>
        </w:tc>
      </w:tr>
      <w:tr w:rsidR="007E5810" w14:paraId="19D39FD3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7AE7A" w14:textId="77777777" w:rsidR="007E5810" w:rsidRDefault="00000000">
            <w:r>
              <w:t xml:space="preserve">  16-24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D60B3" w14:textId="77777777" w:rsidR="007E5810" w:rsidRDefault="00000000" w:rsidP="00AC43DE">
            <w:pPr>
              <w:jc w:val="center"/>
            </w:pPr>
            <w:r>
              <w:t>708 (85.1)</w:t>
            </w:r>
          </w:p>
        </w:tc>
      </w:tr>
      <w:tr w:rsidR="007E5810" w14:paraId="62C1AF3C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73199" w14:textId="77777777" w:rsidR="007E5810" w:rsidRDefault="00000000">
            <w:r>
              <w:t xml:space="preserve">  25-34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6B384" w14:textId="77777777" w:rsidR="007E5810" w:rsidRDefault="00000000" w:rsidP="00AC43DE">
            <w:pPr>
              <w:jc w:val="center"/>
            </w:pPr>
            <w:r>
              <w:t>46 (5.5)</w:t>
            </w:r>
          </w:p>
        </w:tc>
      </w:tr>
      <w:tr w:rsidR="007E5810" w14:paraId="4EC81101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C7A4C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Number of current sexual partners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C85DB" w14:textId="77777777" w:rsidR="007E5810" w:rsidRDefault="00000000" w:rsidP="00AC43DE">
            <w:pPr>
              <w:jc w:val="center"/>
            </w:pPr>
            <w:r>
              <w:t>0.9 ± 0.4</w:t>
            </w:r>
          </w:p>
        </w:tc>
      </w:tr>
      <w:tr w:rsidR="007E5810" w14:paraId="7851015A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12329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Previously screened for cervical cancer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9EEC6E5" w14:textId="77777777" w:rsidR="007E5810" w:rsidRDefault="007E5810" w:rsidP="00AC43DE">
            <w:pPr>
              <w:jc w:val="center"/>
            </w:pPr>
          </w:p>
        </w:tc>
      </w:tr>
      <w:tr w:rsidR="007E5810" w14:paraId="7ABBB86C" w14:textId="77777777" w:rsidTr="0034557D">
        <w:trPr>
          <w:trHeight w:val="276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DC272" w14:textId="77777777" w:rsidR="007E5810" w:rsidRDefault="00000000">
            <w:r>
              <w:t xml:space="preserve">  No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966DB" w14:textId="77777777" w:rsidR="007E5810" w:rsidRDefault="00000000" w:rsidP="00AC43DE">
            <w:pPr>
              <w:jc w:val="center"/>
            </w:pPr>
            <w:r>
              <w:t>613 (71.5)</w:t>
            </w:r>
          </w:p>
        </w:tc>
      </w:tr>
      <w:tr w:rsidR="007E5810" w14:paraId="50E457D4" w14:textId="77777777" w:rsidTr="0034557D">
        <w:trPr>
          <w:trHeight w:val="289"/>
        </w:trPr>
        <w:tc>
          <w:tcPr>
            <w:tcW w:w="634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E9EF169" w14:textId="77777777" w:rsidR="007E5810" w:rsidRDefault="00000000">
            <w:r>
              <w:t xml:space="preserve">  Yes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2A00B76" w14:textId="77777777" w:rsidR="007E5810" w:rsidRDefault="00000000" w:rsidP="00AC43DE">
            <w:pPr>
              <w:jc w:val="center"/>
            </w:pPr>
            <w:r>
              <w:t>244 (28.5)</w:t>
            </w:r>
          </w:p>
        </w:tc>
      </w:tr>
    </w:tbl>
    <w:p w14:paraId="1A40E989" w14:textId="77777777" w:rsidR="00DE5ECD" w:rsidRDefault="00DE5ECD">
      <w:pPr>
        <w:rPr>
          <w:color w:val="0000FF"/>
          <w:sz w:val="32"/>
        </w:rPr>
      </w:pPr>
    </w:p>
    <w:p w14:paraId="4ED8B9DF" w14:textId="77777777" w:rsidR="00DE5ECD" w:rsidRDefault="00DE5ECD">
      <w:pPr>
        <w:rPr>
          <w:color w:val="0000FF"/>
          <w:sz w:val="32"/>
        </w:rPr>
      </w:pPr>
    </w:p>
    <w:p w14:paraId="49200E60" w14:textId="77777777" w:rsidR="00DE5ECD" w:rsidRDefault="00DE5ECD">
      <w:pPr>
        <w:rPr>
          <w:color w:val="0000FF"/>
          <w:sz w:val="32"/>
        </w:rPr>
      </w:pPr>
    </w:p>
    <w:p w14:paraId="05FA4235" w14:textId="77777777" w:rsidR="00DE5ECD" w:rsidRDefault="00DE5ECD">
      <w:pPr>
        <w:rPr>
          <w:color w:val="0000FF"/>
          <w:sz w:val="32"/>
        </w:rPr>
      </w:pPr>
    </w:p>
    <w:p w14:paraId="347D3A81" w14:textId="77777777" w:rsidR="00DE5ECD" w:rsidRDefault="00DE5ECD">
      <w:pPr>
        <w:rPr>
          <w:color w:val="0000FF"/>
          <w:sz w:val="32"/>
        </w:rPr>
      </w:pPr>
    </w:p>
    <w:p w14:paraId="2972B1DD" w14:textId="77777777" w:rsidR="00DE5ECD" w:rsidRDefault="00DE5ECD">
      <w:pPr>
        <w:rPr>
          <w:color w:val="0000FF"/>
          <w:sz w:val="32"/>
        </w:rPr>
      </w:pPr>
    </w:p>
    <w:p w14:paraId="0FCB224A" w14:textId="77777777" w:rsidR="00DE5ECD" w:rsidRDefault="00DE5ECD">
      <w:pPr>
        <w:rPr>
          <w:color w:val="0000FF"/>
          <w:sz w:val="32"/>
        </w:rPr>
      </w:pPr>
    </w:p>
    <w:p w14:paraId="384FA3B7" w14:textId="77777777" w:rsidR="00DE5ECD" w:rsidRDefault="00DE5ECD">
      <w:pPr>
        <w:rPr>
          <w:color w:val="0000FF"/>
          <w:sz w:val="32"/>
        </w:rPr>
      </w:pPr>
    </w:p>
    <w:p w14:paraId="0F5622FC" w14:textId="77777777" w:rsidR="00DE5ECD" w:rsidRDefault="00DE5ECD">
      <w:pPr>
        <w:rPr>
          <w:color w:val="0000FF"/>
          <w:sz w:val="32"/>
        </w:rPr>
      </w:pPr>
    </w:p>
    <w:p w14:paraId="7BBBCE58" w14:textId="77777777" w:rsidR="00DE5ECD" w:rsidRDefault="00DE5ECD">
      <w:pPr>
        <w:rPr>
          <w:color w:val="0000FF"/>
          <w:sz w:val="32"/>
        </w:rPr>
      </w:pPr>
    </w:p>
    <w:p w14:paraId="630A2F11" w14:textId="24CAFC61" w:rsidR="007E5810" w:rsidRDefault="001D1538">
      <w:pPr>
        <w:rPr>
          <w:color w:val="0000FF"/>
          <w:sz w:val="32"/>
        </w:rPr>
      </w:pPr>
      <w:r>
        <w:rPr>
          <w:color w:val="0000FF"/>
          <w:sz w:val="32"/>
        </w:rPr>
        <w:t>Prevalence of precancerous lesions of the cervix</w:t>
      </w:r>
    </w:p>
    <w:p w14:paraId="46E36BAB" w14:textId="2E20EA96" w:rsidR="00DE5ECD" w:rsidRPr="00DE5ECD" w:rsidRDefault="00DE5ECD" w:rsidP="00DE5ECD">
      <w:pPr>
        <w:jc w:val="both"/>
        <w:rPr>
          <w:szCs w:val="16"/>
        </w:rPr>
      </w:pPr>
      <w:r>
        <w:rPr>
          <w:szCs w:val="16"/>
        </w:rPr>
        <w:t>Among the 855 women assessed for cervical lesions, 126 (14.7%) had precancerous lesions, while 729 (85.3%) showed no lesions. Additionally, the prevalence of precancerous lesions was higher in the Bolgatanga municipal area (16.3%) compared to the Navrongo municipal area (10.9%).</w:t>
      </w:r>
    </w:p>
    <w:p w14:paraId="18BC81DC" w14:textId="77777777" w:rsidR="007E5810" w:rsidRDefault="00000000">
      <w:pPr>
        <w:jc w:val="center"/>
      </w:pPr>
      <w:r>
        <w:rPr>
          <w:noProof/>
        </w:rPr>
        <w:drawing>
          <wp:inline distT="0" distB="0" distL="0" distR="0" wp14:anchorId="78CFC813" wp14:editId="563B8573">
            <wp:extent cx="5943600" cy="2971800"/>
            <wp:effectExtent l="0" t="0" r="0" b="0"/>
            <wp:docPr id="907390521" name="Graphic 90739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90DE" w14:textId="77777777" w:rsidR="007E5810" w:rsidRDefault="00000000">
      <w:pPr>
        <w:jc w:val="center"/>
      </w:pPr>
      <w:r>
        <w:rPr>
          <w:noProof/>
        </w:rPr>
        <w:drawing>
          <wp:inline distT="0" distB="0" distL="0" distR="0" wp14:anchorId="447B730E" wp14:editId="4EF9B79A">
            <wp:extent cx="5943600" cy="2971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541E" w14:textId="77777777" w:rsidR="00AC43DE" w:rsidRDefault="00AC43DE">
      <w:pPr>
        <w:rPr>
          <w:color w:val="0000FF"/>
          <w:sz w:val="32"/>
        </w:rPr>
      </w:pPr>
    </w:p>
    <w:p w14:paraId="03DFB09C" w14:textId="77777777" w:rsidR="00AC43DE" w:rsidRDefault="00AC43DE">
      <w:pPr>
        <w:rPr>
          <w:color w:val="0000FF"/>
          <w:sz w:val="32"/>
        </w:rPr>
      </w:pPr>
    </w:p>
    <w:p w14:paraId="5091C4AB" w14:textId="77777777" w:rsidR="007E5810" w:rsidRDefault="00000000">
      <w:pPr>
        <w:rPr>
          <w:color w:val="0000FF"/>
          <w:sz w:val="32"/>
        </w:rPr>
      </w:pPr>
      <w:r>
        <w:rPr>
          <w:color w:val="0000FF"/>
          <w:sz w:val="32"/>
        </w:rPr>
        <w:t>Associations between socio-demographic and lifestyle factors and the risk of developing precancerous lesions of the cervix</w:t>
      </w:r>
    </w:p>
    <w:p w14:paraId="57F68413" w14:textId="77777777" w:rsidR="00DE5ECD" w:rsidRPr="00DE5ECD" w:rsidRDefault="00DE5ECD">
      <w:pPr>
        <w:rPr>
          <w:szCs w:val="16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219"/>
        <w:gridCol w:w="1701"/>
        <w:gridCol w:w="1843"/>
        <w:gridCol w:w="1559"/>
        <w:gridCol w:w="851"/>
      </w:tblGrid>
      <w:tr w:rsidR="007E5810" w14:paraId="49F80BA9" w14:textId="77777777" w:rsidTr="00EE275D">
        <w:tc>
          <w:tcPr>
            <w:tcW w:w="10173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332ABDE" w14:textId="77777777" w:rsidR="007E5810" w:rsidRPr="00AC43DE" w:rsidRDefault="00000000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Table</w:t>
            </w:r>
            <w:r w:rsidR="00AC43DE">
              <w:rPr>
                <w:b/>
                <w:bCs/>
              </w:rPr>
              <w:t xml:space="preserve"> 3</w:t>
            </w:r>
            <w:r w:rsidRPr="00AC43DE">
              <w:rPr>
                <w:b/>
                <w:bCs/>
              </w:rPr>
              <w:t>: Associations between socio-demographic and lifestyle factors and the risk of developing precancerous lesions of the cervix</w:t>
            </w:r>
          </w:p>
        </w:tc>
      </w:tr>
      <w:tr w:rsidR="00EE275D" w14:paraId="102B0F32" w14:textId="77777777" w:rsidTr="00EE275D">
        <w:tc>
          <w:tcPr>
            <w:tcW w:w="4219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BE42C16" w14:textId="77777777" w:rsidR="00AC43DE" w:rsidRDefault="00AC43DE"/>
        </w:tc>
        <w:tc>
          <w:tcPr>
            <w:tcW w:w="3544" w:type="dxa"/>
            <w:gridSpan w:val="2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B7C22BC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Precancerous lesions</w:t>
            </w:r>
          </w:p>
        </w:tc>
        <w:tc>
          <w:tcPr>
            <w:tcW w:w="155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44D3880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17D54CE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6D05E762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EF2B905" w14:textId="77777777" w:rsidR="00AC43DE" w:rsidRPr="00AC43DE" w:rsidRDefault="00AC43DE" w:rsidP="00AC43DE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0B0D613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Lesions present</w:t>
            </w:r>
          </w:p>
        </w:tc>
        <w:tc>
          <w:tcPr>
            <w:tcW w:w="1843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B1167E7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No lesion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BC9F5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F88F5" w14:textId="77777777" w:rsidR="00AC43DE" w:rsidRPr="00AC43DE" w:rsidRDefault="00EE275D" w:rsidP="00AC4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</w:t>
            </w:r>
          </w:p>
        </w:tc>
      </w:tr>
      <w:tr w:rsidR="00EE275D" w14:paraId="148DC8B9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68A8647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Variables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E0604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(N=126)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9B872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(N=729)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5C3F5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(N=855)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AB5FFA" w14:textId="77777777" w:rsidR="00AC43DE" w:rsidRPr="00AC43DE" w:rsidRDefault="00EE275D" w:rsidP="00AC4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EE275D" w14:paraId="5E0F897B" w14:textId="77777777" w:rsidTr="00EE275D">
        <w:tc>
          <w:tcPr>
            <w:tcW w:w="421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5A1EF3" w14:textId="77777777" w:rsidR="00AC43DE" w:rsidRPr="00AC43DE" w:rsidRDefault="00AC43DE" w:rsidP="00AC43DE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02621D88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n (%)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0913A84D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  <w:r w:rsidRPr="00AC43DE">
              <w:rPr>
                <w:b/>
                <w:bCs/>
              </w:rPr>
              <w:t>n (%)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2C46CC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4F31E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:rsidRPr="00AC43DE" w14:paraId="5B4143D4" w14:textId="77777777" w:rsidTr="00EE275D">
        <w:tc>
          <w:tcPr>
            <w:tcW w:w="4219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151A2DBF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Age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859A7BE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284F613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0E669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403C3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169C7A7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3FCBF" w14:textId="77777777" w:rsidR="00AC43DE" w:rsidRDefault="00AC43DE" w:rsidP="00AC43DE">
            <w:r>
              <w:t xml:space="preserve">  15-24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41854" w14:textId="77777777" w:rsidR="00AC43DE" w:rsidRDefault="00AC43DE" w:rsidP="00AC43DE">
            <w:pPr>
              <w:jc w:val="center"/>
            </w:pPr>
            <w:r>
              <w:t>20 (15.9)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652EB" w14:textId="77777777" w:rsidR="00AC43DE" w:rsidRDefault="00AC43DE" w:rsidP="00AC43DE">
            <w:pPr>
              <w:jc w:val="center"/>
            </w:pPr>
            <w:r>
              <w:t>121 (16.6)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7B359" w14:textId="77777777" w:rsidR="00AC43DE" w:rsidRDefault="00AC43DE" w:rsidP="00AC43DE">
            <w:pPr>
              <w:jc w:val="center"/>
            </w:pPr>
            <w:r>
              <w:t>141 (16.5)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83D17" w14:textId="77777777" w:rsidR="00AC43DE" w:rsidRDefault="00AC43DE" w:rsidP="00AC43DE">
            <w:pPr>
              <w:jc w:val="center"/>
            </w:pPr>
            <w:r>
              <w:t>0.877</w:t>
            </w:r>
          </w:p>
        </w:tc>
      </w:tr>
      <w:tr w:rsidR="00EE275D" w14:paraId="62F9A4F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207C9" w14:textId="77777777" w:rsidR="00AC43DE" w:rsidRDefault="00AC43DE" w:rsidP="00AC43DE">
            <w:r>
              <w:t xml:space="preserve">  25-34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16F7B" w14:textId="77777777" w:rsidR="00AC43DE" w:rsidRDefault="00AC43DE" w:rsidP="00AC43DE">
            <w:pPr>
              <w:jc w:val="center"/>
            </w:pPr>
            <w:r>
              <w:t>34 (27.0)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E83C5" w14:textId="77777777" w:rsidR="00AC43DE" w:rsidRDefault="00AC43DE" w:rsidP="00AC43DE">
            <w:pPr>
              <w:jc w:val="center"/>
            </w:pPr>
            <w:r>
              <w:t>197 (27.1)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1FE59" w14:textId="77777777" w:rsidR="00AC43DE" w:rsidRDefault="00AC43DE" w:rsidP="00AC43DE">
            <w:pPr>
              <w:jc w:val="center"/>
            </w:pPr>
            <w:r>
              <w:t>231 (27.0)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3777BE" w14:textId="77777777" w:rsidR="00AC43DE" w:rsidRDefault="00AC43DE" w:rsidP="00AC43DE">
            <w:pPr>
              <w:jc w:val="center"/>
            </w:pPr>
          </w:p>
        </w:tc>
      </w:tr>
      <w:tr w:rsidR="00EE275D" w14:paraId="7E408244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98121" w14:textId="77777777" w:rsidR="00AC43DE" w:rsidRDefault="00AC43DE" w:rsidP="00AC43DE">
            <w:r>
              <w:t xml:space="preserve">  35-45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B7EB8" w14:textId="77777777" w:rsidR="00AC43DE" w:rsidRDefault="00AC43DE" w:rsidP="00AC43DE">
            <w:pPr>
              <w:jc w:val="center"/>
            </w:pPr>
            <w:r>
              <w:t>40 (31.7)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9275D" w14:textId="77777777" w:rsidR="00AC43DE" w:rsidRDefault="00AC43DE" w:rsidP="00AC43DE">
            <w:pPr>
              <w:jc w:val="center"/>
            </w:pPr>
            <w:r>
              <w:t>201 (27.6)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828C7" w14:textId="77777777" w:rsidR="00AC43DE" w:rsidRDefault="00AC43DE" w:rsidP="00AC43DE">
            <w:pPr>
              <w:jc w:val="center"/>
            </w:pPr>
            <w:r>
              <w:t>241 (28.2)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D115DC" w14:textId="77777777" w:rsidR="00AC43DE" w:rsidRDefault="00AC43DE" w:rsidP="00AC43DE">
            <w:pPr>
              <w:jc w:val="center"/>
            </w:pPr>
          </w:p>
        </w:tc>
      </w:tr>
      <w:tr w:rsidR="00EE275D" w14:paraId="6D13E4C7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279BF" w14:textId="77777777" w:rsidR="00AC43DE" w:rsidRDefault="00AC43DE" w:rsidP="00AC43DE">
            <w:r>
              <w:t xml:space="preserve">  46-55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3E6C" w14:textId="77777777" w:rsidR="00AC43DE" w:rsidRDefault="00AC43DE" w:rsidP="00AC43DE">
            <w:pPr>
              <w:jc w:val="center"/>
            </w:pPr>
            <w:r>
              <w:t>16 (12.7)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88B41" w14:textId="77777777" w:rsidR="00AC43DE" w:rsidRDefault="00AC43DE" w:rsidP="00AC43DE">
            <w:pPr>
              <w:jc w:val="center"/>
            </w:pPr>
            <w:r>
              <w:t>111 (15.2)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3042B" w14:textId="77777777" w:rsidR="00AC43DE" w:rsidRDefault="00AC43DE" w:rsidP="00AC43DE">
            <w:pPr>
              <w:jc w:val="center"/>
            </w:pPr>
            <w:r>
              <w:t>127 (14.9)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D3D15F" w14:textId="77777777" w:rsidR="00AC43DE" w:rsidRDefault="00AC43DE" w:rsidP="00AC43DE">
            <w:pPr>
              <w:jc w:val="center"/>
            </w:pPr>
          </w:p>
        </w:tc>
      </w:tr>
      <w:tr w:rsidR="00EE275D" w14:paraId="6F71EBC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C9A22" w14:textId="77777777" w:rsidR="00AC43DE" w:rsidRDefault="00AC43DE" w:rsidP="00AC43DE">
            <w:r>
              <w:t xml:space="preserve">  &gt;55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1DD4C" w14:textId="77777777" w:rsidR="00AC43DE" w:rsidRDefault="00AC43DE" w:rsidP="00AC43DE">
            <w:pPr>
              <w:jc w:val="center"/>
            </w:pPr>
            <w:r>
              <w:t>16 (12.7)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3895F" w14:textId="77777777" w:rsidR="00AC43DE" w:rsidRDefault="00AC43DE" w:rsidP="00AC43DE">
            <w:pPr>
              <w:jc w:val="center"/>
            </w:pPr>
            <w:r>
              <w:t>98 (13.5)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9D669" w14:textId="77777777" w:rsidR="00AC43DE" w:rsidRDefault="00AC43DE" w:rsidP="00AC43DE">
            <w:pPr>
              <w:jc w:val="center"/>
            </w:pPr>
            <w:r>
              <w:t>114 (13.3)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2325E7" w14:textId="77777777" w:rsidR="00AC43DE" w:rsidRDefault="00AC43DE" w:rsidP="00AC43DE">
            <w:pPr>
              <w:jc w:val="center"/>
            </w:pPr>
          </w:p>
        </w:tc>
      </w:tr>
      <w:tr w:rsidR="00EE275D" w:rsidRPr="00AC43DE" w14:paraId="0796E63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E26FB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Residence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DA12F9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169F3D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FE7E91F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E73987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5B4EC67F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A43F7" w14:textId="77777777" w:rsidR="00AC43DE" w:rsidRDefault="00AC43DE" w:rsidP="00AC43DE">
            <w:r>
              <w:t xml:space="preserve">  Bolgatanga Municipal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E23DB" w14:textId="77777777" w:rsidR="00AC43DE" w:rsidRDefault="00AC43DE" w:rsidP="00AC43DE">
            <w:pPr>
              <w:jc w:val="center"/>
            </w:pPr>
            <w:r>
              <w:t>99 (78.6)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2938E" w14:textId="77777777" w:rsidR="00AC43DE" w:rsidRDefault="00AC43DE" w:rsidP="00AC43DE">
            <w:pPr>
              <w:jc w:val="center"/>
            </w:pPr>
            <w:r>
              <w:t>508 (69.7)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35FF7" w14:textId="77777777" w:rsidR="00AC43DE" w:rsidRDefault="00AC43DE" w:rsidP="00AC43DE">
            <w:pPr>
              <w:jc w:val="center"/>
            </w:pPr>
            <w:r>
              <w:t>607 (71.0)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5551B" w14:textId="77777777" w:rsidR="00AC43DE" w:rsidRDefault="00AC43DE" w:rsidP="00AC43DE">
            <w:pPr>
              <w:jc w:val="center"/>
            </w:pPr>
            <w:r>
              <w:t>0.042</w:t>
            </w:r>
            <w:r w:rsidR="00EE275D">
              <w:t>*</w:t>
            </w:r>
          </w:p>
        </w:tc>
      </w:tr>
      <w:tr w:rsidR="00EE275D" w14:paraId="214C1E5A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1E03B" w14:textId="77777777" w:rsidR="00AC43DE" w:rsidRDefault="00AC43DE" w:rsidP="00AC43DE">
            <w:r>
              <w:t xml:space="preserve">  Navrongo Municipal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43F6E" w14:textId="77777777" w:rsidR="00AC43DE" w:rsidRDefault="00AC43DE" w:rsidP="00AC43DE">
            <w:pPr>
              <w:jc w:val="center"/>
            </w:pPr>
            <w:r>
              <w:t>27 (21.4)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2C83" w14:textId="77777777" w:rsidR="00AC43DE" w:rsidRDefault="00AC43DE" w:rsidP="00AC43DE">
            <w:pPr>
              <w:jc w:val="center"/>
            </w:pPr>
            <w:r>
              <w:t>221 (30.3)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2775C" w14:textId="77777777" w:rsidR="00AC43DE" w:rsidRDefault="00AC43DE" w:rsidP="00AC43DE">
            <w:pPr>
              <w:jc w:val="center"/>
            </w:pPr>
            <w:r>
              <w:t>248 (29.0)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79A8C3" w14:textId="77777777" w:rsidR="00AC43DE" w:rsidRDefault="00AC43DE" w:rsidP="00AC43DE">
            <w:pPr>
              <w:jc w:val="center"/>
            </w:pPr>
          </w:p>
        </w:tc>
      </w:tr>
      <w:tr w:rsidR="00EE275D" w:rsidRPr="00AC43DE" w14:paraId="6E8C534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5308D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Occupation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943A23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8870AF0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FBB6034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666DBA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25D0E8E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4D644" w14:textId="77777777" w:rsidR="00AC43DE" w:rsidRDefault="00AC43DE" w:rsidP="00AC43DE">
            <w:r>
              <w:t xml:space="preserve">  Employed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CBD27" w14:textId="77777777" w:rsidR="00AC43DE" w:rsidRDefault="00AC43DE" w:rsidP="00AC43DE">
            <w:pPr>
              <w:jc w:val="center"/>
            </w:pPr>
            <w:r>
              <w:t>20 (15.9)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161D4" w14:textId="77777777" w:rsidR="00AC43DE" w:rsidRDefault="00AC43DE" w:rsidP="00AC43DE">
            <w:pPr>
              <w:jc w:val="center"/>
            </w:pPr>
            <w:r>
              <w:t>193 (26.5)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2C1C7" w14:textId="77777777" w:rsidR="00AC43DE" w:rsidRDefault="00AC43DE" w:rsidP="00AC43DE">
            <w:pPr>
              <w:jc w:val="center"/>
            </w:pPr>
            <w:r>
              <w:t>213 (25.0)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0DF3C" w14:textId="77777777" w:rsidR="00AC43DE" w:rsidRDefault="00AC43DE" w:rsidP="00AC43DE">
            <w:pPr>
              <w:jc w:val="center"/>
            </w:pPr>
            <w:r>
              <w:t>0.091</w:t>
            </w:r>
          </w:p>
        </w:tc>
      </w:tr>
      <w:tr w:rsidR="00EE275D" w14:paraId="62F26F82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29850" w14:textId="77777777" w:rsidR="00AC43DE" w:rsidRDefault="00AC43DE" w:rsidP="00AC43DE">
            <w:r>
              <w:t xml:space="preserve">  Self-employed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A2514" w14:textId="77777777" w:rsidR="00AC43DE" w:rsidRDefault="00AC43DE" w:rsidP="00AC43DE">
            <w:pPr>
              <w:jc w:val="center"/>
            </w:pPr>
            <w:r>
              <w:t>68 (54.0)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D5F50" w14:textId="77777777" w:rsidR="00AC43DE" w:rsidRDefault="00AC43DE" w:rsidP="00AC43DE">
            <w:pPr>
              <w:jc w:val="center"/>
            </w:pPr>
            <w:r>
              <w:t>321 (44.2)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E3AE1" w14:textId="77777777" w:rsidR="00AC43DE" w:rsidRDefault="00AC43DE" w:rsidP="00AC43DE">
            <w:pPr>
              <w:jc w:val="center"/>
            </w:pPr>
            <w:r>
              <w:t>389 (45.6)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F5BA21" w14:textId="77777777" w:rsidR="00AC43DE" w:rsidRDefault="00AC43DE" w:rsidP="00AC43DE">
            <w:pPr>
              <w:jc w:val="center"/>
            </w:pPr>
          </w:p>
        </w:tc>
      </w:tr>
      <w:tr w:rsidR="00EE275D" w14:paraId="3065D94F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CC13F" w14:textId="77777777" w:rsidR="00AC43DE" w:rsidRDefault="00AC43DE" w:rsidP="00AC43DE">
            <w:r>
              <w:t xml:space="preserve">  Unemployed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E3A65" w14:textId="77777777" w:rsidR="00AC43DE" w:rsidRDefault="00AC43DE" w:rsidP="00AC43DE">
            <w:pPr>
              <w:jc w:val="center"/>
            </w:pPr>
            <w:r>
              <w:t>11 (8.7)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30A7C" w14:textId="77777777" w:rsidR="00AC43DE" w:rsidRDefault="00AC43DE" w:rsidP="00AC43DE">
            <w:pPr>
              <w:jc w:val="center"/>
            </w:pPr>
            <w:r>
              <w:t>52 (7.2)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61011" w14:textId="77777777" w:rsidR="00AC43DE" w:rsidRDefault="00AC43DE" w:rsidP="00AC43DE">
            <w:pPr>
              <w:jc w:val="center"/>
            </w:pPr>
            <w:r>
              <w:t>63 (7.4)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A3078F" w14:textId="77777777" w:rsidR="00AC43DE" w:rsidRDefault="00AC43DE" w:rsidP="00AC43DE">
            <w:pPr>
              <w:jc w:val="center"/>
            </w:pPr>
          </w:p>
        </w:tc>
      </w:tr>
      <w:tr w:rsidR="00EE275D" w14:paraId="70080B6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75CE" w14:textId="77777777" w:rsidR="00AC43DE" w:rsidRDefault="00AC43DE" w:rsidP="00AC43DE">
            <w:r>
              <w:t xml:space="preserve">  Student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A2BF7" w14:textId="77777777" w:rsidR="00AC43DE" w:rsidRDefault="00AC43DE" w:rsidP="00AC43DE">
            <w:pPr>
              <w:jc w:val="center"/>
            </w:pPr>
            <w:r>
              <w:t>23 (18.3)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56B30" w14:textId="77777777" w:rsidR="00AC43DE" w:rsidRDefault="00AC43DE" w:rsidP="00AC43DE">
            <w:pPr>
              <w:jc w:val="center"/>
            </w:pPr>
            <w:r>
              <w:t>128 (17.6)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DDCB8" w14:textId="77777777" w:rsidR="00AC43DE" w:rsidRDefault="00AC43DE" w:rsidP="00AC43DE">
            <w:pPr>
              <w:jc w:val="center"/>
            </w:pPr>
            <w:r>
              <w:t>151 (17.7)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792EE0" w14:textId="77777777" w:rsidR="00AC43DE" w:rsidRDefault="00AC43DE" w:rsidP="00AC43DE">
            <w:pPr>
              <w:jc w:val="center"/>
            </w:pPr>
          </w:p>
        </w:tc>
      </w:tr>
      <w:tr w:rsidR="00EE275D" w14:paraId="6E84B13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A9248" w14:textId="77777777" w:rsidR="00AC43DE" w:rsidRDefault="00AC43DE" w:rsidP="00AC43DE">
            <w:r>
              <w:t xml:space="preserve">  Retired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ADDF3" w14:textId="77777777" w:rsidR="00AC43DE" w:rsidRDefault="00AC43DE" w:rsidP="00AC43DE">
            <w:pPr>
              <w:jc w:val="center"/>
            </w:pPr>
            <w:r>
              <w:t>4 (3.2)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18E9E" w14:textId="77777777" w:rsidR="00AC43DE" w:rsidRDefault="00AC43DE" w:rsidP="00AC43DE">
            <w:pPr>
              <w:jc w:val="center"/>
            </w:pPr>
            <w:r>
              <w:t>33 (4.5)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906FC" w14:textId="77777777" w:rsidR="00AC43DE" w:rsidRDefault="00AC43DE" w:rsidP="00AC43DE">
            <w:pPr>
              <w:jc w:val="center"/>
            </w:pPr>
            <w:r>
              <w:t>37 (4.3)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FDC53E" w14:textId="77777777" w:rsidR="00AC43DE" w:rsidRDefault="00AC43DE" w:rsidP="00AC43DE">
            <w:pPr>
              <w:jc w:val="center"/>
            </w:pPr>
          </w:p>
        </w:tc>
      </w:tr>
      <w:tr w:rsidR="00EE275D" w:rsidRPr="00AC43DE" w14:paraId="37ED2D6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06991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Monthly Income (GHC)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62EDBFC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BA1336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7FCF17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388257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56656947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3B48B" w14:textId="77777777" w:rsidR="00AC43DE" w:rsidRDefault="00AC43DE" w:rsidP="00AC43DE">
            <w:r>
              <w:t xml:space="preserve">  &lt; 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1F018" w14:textId="77777777" w:rsidR="00AC43DE" w:rsidRDefault="00AC43DE" w:rsidP="00AC43DE">
            <w:pPr>
              <w:jc w:val="center"/>
            </w:pPr>
            <w:r>
              <w:t>62 (49.6)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49A05" w14:textId="77777777" w:rsidR="00AC43DE" w:rsidRDefault="00AC43DE" w:rsidP="00AC43DE">
            <w:pPr>
              <w:jc w:val="center"/>
            </w:pPr>
            <w:r>
              <w:t>314 (43.3)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5685D" w14:textId="77777777" w:rsidR="00AC43DE" w:rsidRDefault="00AC43DE" w:rsidP="00AC43DE">
            <w:pPr>
              <w:jc w:val="center"/>
            </w:pPr>
            <w:r>
              <w:t>376 (44.2)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19A9D" w14:textId="77777777" w:rsidR="00AC43DE" w:rsidRDefault="00AC43DE" w:rsidP="00AC43DE">
            <w:pPr>
              <w:jc w:val="center"/>
            </w:pPr>
            <w:r>
              <w:t>0.189</w:t>
            </w:r>
          </w:p>
        </w:tc>
      </w:tr>
      <w:tr w:rsidR="00EE275D" w14:paraId="3DBD7E02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4A688" w14:textId="77777777" w:rsidR="00AC43DE" w:rsidRDefault="00AC43DE" w:rsidP="00AC43DE">
            <w:r>
              <w:t xml:space="preserve">  1000 - 1999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56BCC" w14:textId="77777777" w:rsidR="00AC43DE" w:rsidRDefault="00AC43DE" w:rsidP="00AC43DE">
            <w:pPr>
              <w:jc w:val="center"/>
            </w:pPr>
            <w:r>
              <w:t>16 (12.8)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55A62" w14:textId="77777777" w:rsidR="00AC43DE" w:rsidRDefault="00AC43DE" w:rsidP="00AC43DE">
            <w:pPr>
              <w:jc w:val="center"/>
            </w:pPr>
            <w:r>
              <w:t>86 (11.8)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94361" w14:textId="77777777" w:rsidR="00AC43DE" w:rsidRDefault="00AC43DE" w:rsidP="00AC43DE">
            <w:pPr>
              <w:jc w:val="center"/>
            </w:pPr>
            <w:r>
              <w:t>102 (12.0)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FAE204" w14:textId="77777777" w:rsidR="00AC43DE" w:rsidRDefault="00AC43DE" w:rsidP="00AC43DE">
            <w:pPr>
              <w:jc w:val="center"/>
            </w:pPr>
          </w:p>
        </w:tc>
      </w:tr>
      <w:tr w:rsidR="00EE275D" w14:paraId="4D9384E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7E24D" w14:textId="77777777" w:rsidR="00AC43DE" w:rsidRDefault="00AC43DE" w:rsidP="00AC43DE">
            <w:r>
              <w:t xml:space="preserve">  2000 - 2999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17A11" w14:textId="77777777" w:rsidR="00AC43DE" w:rsidRDefault="00AC43DE" w:rsidP="00AC43DE">
            <w:pPr>
              <w:jc w:val="center"/>
            </w:pPr>
            <w:r>
              <w:t>6 (4.8)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4ACB3" w14:textId="77777777" w:rsidR="00AC43DE" w:rsidRDefault="00AC43DE" w:rsidP="00AC43DE">
            <w:pPr>
              <w:jc w:val="center"/>
            </w:pPr>
            <w:r>
              <w:t>86 (11.8)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236A7" w14:textId="77777777" w:rsidR="00AC43DE" w:rsidRDefault="00AC43DE" w:rsidP="00AC43DE">
            <w:pPr>
              <w:jc w:val="center"/>
            </w:pPr>
            <w:r>
              <w:t>92 (10.8)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17869A" w14:textId="77777777" w:rsidR="00AC43DE" w:rsidRDefault="00AC43DE" w:rsidP="00AC43DE">
            <w:pPr>
              <w:jc w:val="center"/>
            </w:pPr>
          </w:p>
        </w:tc>
      </w:tr>
      <w:tr w:rsidR="00EE275D" w14:paraId="13CB09A9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F8723" w14:textId="77777777" w:rsidR="00AC43DE" w:rsidRDefault="00AC43DE" w:rsidP="00AC43DE">
            <w:r>
              <w:t xml:space="preserve">  &gt;=3000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1A09" w14:textId="77777777" w:rsidR="00AC43DE" w:rsidRDefault="00AC43DE" w:rsidP="00AC43DE">
            <w:pPr>
              <w:jc w:val="center"/>
            </w:pPr>
            <w:r>
              <w:t>11 (8.8)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3C0AF" w14:textId="77777777" w:rsidR="00AC43DE" w:rsidRDefault="00AC43DE" w:rsidP="00AC43DE">
            <w:pPr>
              <w:jc w:val="center"/>
            </w:pPr>
            <w:r>
              <w:t>57 (7.9)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3C554" w14:textId="77777777" w:rsidR="00AC43DE" w:rsidRDefault="00AC43DE" w:rsidP="00AC43DE">
            <w:pPr>
              <w:jc w:val="center"/>
            </w:pPr>
            <w:r>
              <w:t>68 (8.0)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35F37E" w14:textId="77777777" w:rsidR="00AC43DE" w:rsidRDefault="00AC43DE" w:rsidP="00AC43DE">
            <w:pPr>
              <w:jc w:val="center"/>
            </w:pPr>
          </w:p>
        </w:tc>
      </w:tr>
      <w:tr w:rsidR="00EE275D" w14:paraId="3941B84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E468C" w14:textId="77777777" w:rsidR="00AC43DE" w:rsidRDefault="00AC43DE" w:rsidP="00AC43DE">
            <w:r>
              <w:t xml:space="preserve">  No monthly income earnings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564DE" w14:textId="77777777" w:rsidR="00AC43DE" w:rsidRDefault="00AC43DE" w:rsidP="00AC43DE">
            <w:pPr>
              <w:jc w:val="center"/>
            </w:pPr>
            <w:r>
              <w:t>30 (24.0)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B63CE" w14:textId="77777777" w:rsidR="00AC43DE" w:rsidRDefault="00AC43DE" w:rsidP="00AC43DE">
            <w:pPr>
              <w:jc w:val="center"/>
            </w:pPr>
            <w:r>
              <w:t>183 (25.2)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0906E" w14:textId="77777777" w:rsidR="00AC43DE" w:rsidRDefault="00AC43DE" w:rsidP="00AC43DE">
            <w:pPr>
              <w:jc w:val="center"/>
            </w:pPr>
            <w:r>
              <w:t>213 (25.0)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C1A772" w14:textId="77777777" w:rsidR="00AC43DE" w:rsidRDefault="00AC43DE" w:rsidP="00AC43DE">
            <w:pPr>
              <w:jc w:val="center"/>
            </w:pPr>
          </w:p>
        </w:tc>
      </w:tr>
      <w:tr w:rsidR="00EE275D" w:rsidRPr="00AC43DE" w14:paraId="4BD5E68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82D6D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Religion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1038510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14A82F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684BFBC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BC4CAA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0E585564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9C1E6" w14:textId="77777777" w:rsidR="00AC43DE" w:rsidRDefault="00AC43DE" w:rsidP="00AC43DE">
            <w:r>
              <w:t xml:space="preserve">  Christianity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0943B" w14:textId="77777777" w:rsidR="00AC43DE" w:rsidRDefault="00AC43DE" w:rsidP="00AC43DE">
            <w:pPr>
              <w:jc w:val="center"/>
            </w:pPr>
            <w:r>
              <w:t>114 (90.5)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3890F" w14:textId="77777777" w:rsidR="00AC43DE" w:rsidRDefault="00AC43DE" w:rsidP="00AC43DE">
            <w:pPr>
              <w:jc w:val="center"/>
            </w:pPr>
            <w:r>
              <w:t>639 (87.7)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DAE0A" w14:textId="77777777" w:rsidR="00AC43DE" w:rsidRDefault="00AC43DE" w:rsidP="00AC43DE">
            <w:pPr>
              <w:jc w:val="center"/>
            </w:pPr>
            <w:r>
              <w:t>753 (88.1)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A61D8" w14:textId="77777777" w:rsidR="00AC43DE" w:rsidRDefault="00AC43DE" w:rsidP="00AC43DE">
            <w:pPr>
              <w:jc w:val="center"/>
            </w:pPr>
            <w:r>
              <w:t>0.367</w:t>
            </w:r>
          </w:p>
        </w:tc>
      </w:tr>
      <w:tr w:rsidR="00EE275D" w14:paraId="78DCA54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0A076" w14:textId="77777777" w:rsidR="00AC43DE" w:rsidRDefault="00AC43DE" w:rsidP="00AC43DE">
            <w:r>
              <w:t xml:space="preserve">  Moslem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8C57A" w14:textId="77777777" w:rsidR="00AC43DE" w:rsidRDefault="00AC43DE" w:rsidP="00AC43DE">
            <w:pPr>
              <w:jc w:val="center"/>
            </w:pPr>
            <w:r>
              <w:t>12 (9.5)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CC7D7" w14:textId="77777777" w:rsidR="00AC43DE" w:rsidRDefault="00AC43DE" w:rsidP="00AC43DE">
            <w:pPr>
              <w:jc w:val="center"/>
            </w:pPr>
            <w:r>
              <w:t>90 (12.3)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B59F3" w14:textId="77777777" w:rsidR="00AC43DE" w:rsidRDefault="00AC43DE" w:rsidP="00AC43DE">
            <w:pPr>
              <w:jc w:val="center"/>
            </w:pPr>
            <w:r>
              <w:t>102 (11.9)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3686C2" w14:textId="77777777" w:rsidR="00AC43DE" w:rsidRDefault="00AC43DE" w:rsidP="00AC43DE">
            <w:pPr>
              <w:jc w:val="center"/>
            </w:pPr>
          </w:p>
        </w:tc>
      </w:tr>
      <w:tr w:rsidR="00EE275D" w:rsidRPr="00AC43DE" w14:paraId="20AA80B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C9437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Marital 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8EE782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5444C9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0DFB5B3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4A7656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46F5522B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873D3" w14:textId="77777777" w:rsidR="00AC43DE" w:rsidRDefault="00AC43DE" w:rsidP="00AC43DE">
            <w:r>
              <w:t xml:space="preserve">  Married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04359" w14:textId="77777777" w:rsidR="00AC43DE" w:rsidRDefault="00AC43DE" w:rsidP="00AC43DE">
            <w:pPr>
              <w:jc w:val="center"/>
            </w:pPr>
            <w:r>
              <w:t>86 (68.3)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49FD3" w14:textId="77777777" w:rsidR="00AC43DE" w:rsidRDefault="00AC43DE" w:rsidP="00AC43DE">
            <w:pPr>
              <w:jc w:val="center"/>
            </w:pPr>
            <w:r>
              <w:t>482 (66.1)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42A1B" w14:textId="77777777" w:rsidR="00AC43DE" w:rsidRDefault="00AC43DE" w:rsidP="00AC43DE">
            <w:pPr>
              <w:jc w:val="center"/>
            </w:pPr>
            <w:r>
              <w:t>568 (66.4)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04074" w14:textId="77777777" w:rsidR="00AC43DE" w:rsidRDefault="00AC43DE" w:rsidP="00AC43DE">
            <w:pPr>
              <w:jc w:val="center"/>
            </w:pPr>
            <w:r>
              <w:t>0.530</w:t>
            </w:r>
          </w:p>
        </w:tc>
      </w:tr>
      <w:tr w:rsidR="00EE275D" w14:paraId="34B43D92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E2605" w14:textId="77777777" w:rsidR="00AC43DE" w:rsidRDefault="00AC43DE" w:rsidP="00AC43DE">
            <w:r>
              <w:t xml:space="preserve">  Single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564F5" w14:textId="77777777" w:rsidR="00AC43DE" w:rsidRDefault="00AC43DE" w:rsidP="00AC43DE">
            <w:pPr>
              <w:jc w:val="center"/>
            </w:pPr>
            <w:r>
              <w:t>34 (27.0)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EEE5C" w14:textId="77777777" w:rsidR="00AC43DE" w:rsidRDefault="00AC43DE" w:rsidP="00AC43DE">
            <w:pPr>
              <w:jc w:val="center"/>
            </w:pPr>
            <w:r>
              <w:t>184 (25.2)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B13B7" w14:textId="77777777" w:rsidR="00AC43DE" w:rsidRDefault="00AC43DE" w:rsidP="00AC43DE">
            <w:pPr>
              <w:jc w:val="center"/>
            </w:pPr>
            <w:r>
              <w:t>218 (25.5)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6603A96" w14:textId="77777777" w:rsidR="00AC43DE" w:rsidRDefault="00AC43DE" w:rsidP="00AC43DE">
            <w:pPr>
              <w:jc w:val="center"/>
            </w:pPr>
          </w:p>
        </w:tc>
      </w:tr>
      <w:tr w:rsidR="00EE275D" w14:paraId="7D17BEF4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AE2E8" w14:textId="77777777" w:rsidR="00AC43DE" w:rsidRDefault="00AC43DE" w:rsidP="00AC43DE">
            <w:r>
              <w:t xml:space="preserve">  Divorced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FA218" w14:textId="77777777" w:rsidR="00AC43DE" w:rsidRDefault="00AC43DE" w:rsidP="00AC43DE">
            <w:pPr>
              <w:jc w:val="center"/>
            </w:pPr>
            <w:r>
              <w:t>1 (0.8)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34F6" w14:textId="77777777" w:rsidR="00AC43DE" w:rsidRDefault="00AC43DE" w:rsidP="00AC43DE">
            <w:pPr>
              <w:jc w:val="center"/>
            </w:pPr>
            <w:r>
              <w:t>11 (1.5)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7B5D" w14:textId="77777777" w:rsidR="00AC43DE" w:rsidRDefault="00AC43DE" w:rsidP="00AC43DE">
            <w:pPr>
              <w:jc w:val="center"/>
            </w:pPr>
            <w:r>
              <w:t>12 (1.4)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6F68E3" w14:textId="77777777" w:rsidR="00AC43DE" w:rsidRDefault="00AC43DE" w:rsidP="00AC43DE">
            <w:pPr>
              <w:jc w:val="center"/>
            </w:pPr>
          </w:p>
        </w:tc>
      </w:tr>
      <w:tr w:rsidR="00EE275D" w14:paraId="5D13700C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58576" w14:textId="77777777" w:rsidR="00AC43DE" w:rsidRDefault="00AC43DE" w:rsidP="00AC43DE">
            <w:r>
              <w:t xml:space="preserve">  Widowed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DCC38" w14:textId="77777777" w:rsidR="00AC43DE" w:rsidRDefault="00AC43DE" w:rsidP="00AC43DE">
            <w:pPr>
              <w:jc w:val="center"/>
            </w:pPr>
            <w:r>
              <w:t>5 (4.0)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05DB5" w14:textId="77777777" w:rsidR="00AC43DE" w:rsidRDefault="00AC43DE" w:rsidP="00AC43DE">
            <w:pPr>
              <w:jc w:val="center"/>
            </w:pPr>
            <w:r>
              <w:t>52 (7.1)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7A8AA" w14:textId="77777777" w:rsidR="00AC43DE" w:rsidRDefault="00AC43DE" w:rsidP="00AC43DE">
            <w:pPr>
              <w:jc w:val="center"/>
            </w:pPr>
            <w:r>
              <w:t>57 (6.7)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1E7FA2" w14:textId="77777777" w:rsidR="00AC43DE" w:rsidRDefault="00AC43DE" w:rsidP="00AC43DE">
            <w:pPr>
              <w:jc w:val="center"/>
            </w:pPr>
          </w:p>
        </w:tc>
      </w:tr>
      <w:tr w:rsidR="00EE275D" w:rsidRPr="00AC43DE" w14:paraId="090C12E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627C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Education level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51EFE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A12B7FC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B2923DA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512BDA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3666F9C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CFC8F" w14:textId="77777777" w:rsidR="00AC43DE" w:rsidRDefault="00AC43DE" w:rsidP="00AC43DE">
            <w:r>
              <w:t xml:space="preserve">  No formal education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1C3FA" w14:textId="77777777" w:rsidR="00AC43DE" w:rsidRDefault="00AC43DE" w:rsidP="00AC43DE">
            <w:pPr>
              <w:jc w:val="center"/>
            </w:pPr>
            <w:r>
              <w:t>34 (27.0)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83958" w14:textId="77777777" w:rsidR="00AC43DE" w:rsidRDefault="00AC43DE" w:rsidP="00AC43DE">
            <w:pPr>
              <w:jc w:val="center"/>
            </w:pPr>
            <w:r>
              <w:t>126 (17.3)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CB18B" w14:textId="77777777" w:rsidR="00AC43DE" w:rsidRDefault="00AC43DE" w:rsidP="00AC43DE">
            <w:pPr>
              <w:jc w:val="center"/>
            </w:pPr>
            <w:r>
              <w:t>160 (18.7)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413C3" w14:textId="77777777" w:rsidR="00AC43DE" w:rsidRDefault="00AC43DE" w:rsidP="00AC43DE">
            <w:pPr>
              <w:jc w:val="center"/>
            </w:pPr>
            <w:r>
              <w:t>0.026</w:t>
            </w:r>
            <w:r w:rsidR="00EE275D">
              <w:t>*</w:t>
            </w:r>
          </w:p>
        </w:tc>
      </w:tr>
      <w:tr w:rsidR="00EE275D" w14:paraId="01398A6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839C1" w14:textId="77777777" w:rsidR="00AC43DE" w:rsidRDefault="00AC43DE" w:rsidP="00AC43DE">
            <w:r>
              <w:t xml:space="preserve">  Primary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C7662" w14:textId="77777777" w:rsidR="00AC43DE" w:rsidRDefault="00AC43DE" w:rsidP="00AC43DE">
            <w:pPr>
              <w:jc w:val="center"/>
            </w:pPr>
            <w:r>
              <w:t>14 (11.1)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65C33" w14:textId="77777777" w:rsidR="00AC43DE" w:rsidRDefault="00AC43DE" w:rsidP="00AC43DE">
            <w:pPr>
              <w:jc w:val="center"/>
            </w:pPr>
            <w:r>
              <w:t>83 (11.4)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BFF1F" w14:textId="77777777" w:rsidR="00AC43DE" w:rsidRDefault="00AC43DE" w:rsidP="00AC43DE">
            <w:pPr>
              <w:jc w:val="center"/>
            </w:pPr>
            <w:r>
              <w:t>97 (11.3)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B72600" w14:textId="77777777" w:rsidR="00AC43DE" w:rsidRDefault="00AC43DE" w:rsidP="00AC43DE">
            <w:pPr>
              <w:jc w:val="center"/>
            </w:pPr>
          </w:p>
        </w:tc>
      </w:tr>
      <w:tr w:rsidR="00EE275D" w14:paraId="1656D58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F079B" w14:textId="77777777" w:rsidR="00AC43DE" w:rsidRDefault="00AC43DE" w:rsidP="00AC43DE">
            <w:r>
              <w:t xml:space="preserve">  Junior High School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380A6" w14:textId="77777777" w:rsidR="00AC43DE" w:rsidRDefault="00AC43DE" w:rsidP="00AC43DE">
            <w:pPr>
              <w:jc w:val="center"/>
            </w:pPr>
            <w:r>
              <w:t>22 (17.5)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B669D" w14:textId="77777777" w:rsidR="00AC43DE" w:rsidRDefault="00AC43DE" w:rsidP="00AC43DE">
            <w:pPr>
              <w:jc w:val="center"/>
            </w:pPr>
            <w:r>
              <w:t>97 (13.3)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C7279" w14:textId="77777777" w:rsidR="00AC43DE" w:rsidRDefault="00AC43DE" w:rsidP="00AC43DE">
            <w:pPr>
              <w:jc w:val="center"/>
            </w:pPr>
            <w:r>
              <w:t>119 (13.9)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6052D6" w14:textId="77777777" w:rsidR="00AC43DE" w:rsidRDefault="00AC43DE" w:rsidP="00AC43DE">
            <w:pPr>
              <w:jc w:val="center"/>
            </w:pPr>
          </w:p>
        </w:tc>
      </w:tr>
      <w:tr w:rsidR="00EE275D" w14:paraId="792AD88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96FC9" w14:textId="77777777" w:rsidR="00AC43DE" w:rsidRDefault="00AC43DE" w:rsidP="00AC43DE">
            <w:r>
              <w:t xml:space="preserve">  Senior High School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23528" w14:textId="77777777" w:rsidR="00AC43DE" w:rsidRDefault="00AC43DE" w:rsidP="00AC43DE">
            <w:pPr>
              <w:jc w:val="center"/>
            </w:pPr>
            <w:r>
              <w:t>19 (15.1)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E0FC8" w14:textId="77777777" w:rsidR="00AC43DE" w:rsidRDefault="00AC43DE" w:rsidP="00AC43DE">
            <w:pPr>
              <w:jc w:val="center"/>
            </w:pPr>
            <w:r>
              <w:t>117 (16.0)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033BD" w14:textId="77777777" w:rsidR="00AC43DE" w:rsidRDefault="00AC43DE" w:rsidP="00AC43DE">
            <w:pPr>
              <w:jc w:val="center"/>
            </w:pPr>
            <w:r>
              <w:t>136 (15.9)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0DA975" w14:textId="77777777" w:rsidR="00AC43DE" w:rsidRDefault="00AC43DE" w:rsidP="00AC43DE">
            <w:pPr>
              <w:jc w:val="center"/>
            </w:pPr>
          </w:p>
        </w:tc>
      </w:tr>
      <w:tr w:rsidR="00EE275D" w14:paraId="172D1666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08F06" w14:textId="77777777" w:rsidR="00AC43DE" w:rsidRDefault="00AC43DE" w:rsidP="00AC43DE">
            <w:r>
              <w:t xml:space="preserve">  Tertiary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BC202" w14:textId="77777777" w:rsidR="00AC43DE" w:rsidRDefault="00AC43DE" w:rsidP="00AC43DE">
            <w:pPr>
              <w:jc w:val="center"/>
            </w:pPr>
            <w:r>
              <w:t>37 (29.4)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E7EB4" w14:textId="77777777" w:rsidR="00AC43DE" w:rsidRDefault="00AC43DE" w:rsidP="00AC43DE">
            <w:pPr>
              <w:jc w:val="center"/>
            </w:pPr>
            <w:r>
              <w:t>306 (42.0)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F66CD" w14:textId="77777777" w:rsidR="00AC43DE" w:rsidRDefault="00AC43DE" w:rsidP="00AC43DE">
            <w:pPr>
              <w:jc w:val="center"/>
            </w:pPr>
            <w:r>
              <w:t>343 (40.1)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37B524" w14:textId="77777777" w:rsidR="00AC43DE" w:rsidRDefault="00AC43DE" w:rsidP="00AC43DE">
            <w:pPr>
              <w:jc w:val="center"/>
            </w:pPr>
          </w:p>
        </w:tc>
      </w:tr>
      <w:tr w:rsidR="00EE275D" w:rsidRPr="00AC43DE" w14:paraId="4067DFBC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10552" w14:textId="77777777" w:rsidR="00AC43DE" w:rsidRPr="00AC43DE" w:rsidRDefault="00AC43DE" w:rsidP="00AC43DE">
            <w:pPr>
              <w:rPr>
                <w:b/>
                <w:bCs/>
              </w:rPr>
            </w:pPr>
            <w:r w:rsidRPr="00AC43DE">
              <w:rPr>
                <w:b/>
                <w:bCs/>
              </w:rPr>
              <w:t>Registered with National Health Insurance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F5F276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06339E9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9B17D74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26CBDE" w14:textId="77777777" w:rsidR="00AC43DE" w:rsidRPr="00AC43DE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77990E5C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F1233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A25BD" w14:textId="77777777" w:rsidR="00AC43DE" w:rsidRDefault="00AC43DE" w:rsidP="00AC43DE">
            <w:pPr>
              <w:jc w:val="center"/>
            </w:pPr>
            <w:r>
              <w:t>3 (2.4)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69D34" w14:textId="77777777" w:rsidR="00AC43DE" w:rsidRDefault="00AC43DE" w:rsidP="00AC43DE">
            <w:pPr>
              <w:jc w:val="center"/>
            </w:pPr>
            <w:r>
              <w:t>9 (1.2)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989B0" w14:textId="77777777" w:rsidR="00AC43DE" w:rsidRDefault="00AC43DE" w:rsidP="00AC43DE">
            <w:pPr>
              <w:jc w:val="center"/>
            </w:pPr>
            <w:r>
              <w:t>12 (1.4)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40ECF" w14:textId="77777777" w:rsidR="00AC43DE" w:rsidRDefault="00AC43DE" w:rsidP="00AC43DE">
            <w:pPr>
              <w:jc w:val="center"/>
            </w:pPr>
            <w:r>
              <w:t>0.312</w:t>
            </w:r>
          </w:p>
        </w:tc>
      </w:tr>
      <w:tr w:rsidR="00EE275D" w14:paraId="3779E4B4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8E6AB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602B7" w14:textId="77777777" w:rsidR="00AC43DE" w:rsidRDefault="00AC43DE" w:rsidP="00AC43DE">
            <w:pPr>
              <w:jc w:val="center"/>
            </w:pPr>
            <w:r>
              <w:t>123 (97.6)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0317" w14:textId="77777777" w:rsidR="00AC43DE" w:rsidRDefault="00AC43DE" w:rsidP="00AC43DE">
            <w:pPr>
              <w:jc w:val="center"/>
            </w:pPr>
            <w:r>
              <w:t>720 (98.8)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A76AE" w14:textId="77777777" w:rsidR="00AC43DE" w:rsidRDefault="00AC43DE" w:rsidP="00AC43DE">
            <w:pPr>
              <w:jc w:val="center"/>
            </w:pPr>
            <w:r>
              <w:t>843 (98.6)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A7A537" w14:textId="77777777" w:rsidR="00AC43DE" w:rsidRDefault="00AC43DE" w:rsidP="00AC43DE">
            <w:pPr>
              <w:jc w:val="center"/>
            </w:pPr>
          </w:p>
        </w:tc>
      </w:tr>
      <w:tr w:rsidR="00EE275D" w14:paraId="6DF0BA4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7B04B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Weight (Kg)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32476" w14:textId="77777777" w:rsidR="00AC43DE" w:rsidRDefault="00AC43DE" w:rsidP="00AC43DE">
            <w:pPr>
              <w:jc w:val="center"/>
            </w:pPr>
            <w:r>
              <w:t>67.398 (14.41)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A75F8" w14:textId="77777777" w:rsidR="00AC43DE" w:rsidRDefault="00AC43DE" w:rsidP="00AC43DE">
            <w:pPr>
              <w:jc w:val="center"/>
            </w:pPr>
            <w:r>
              <w:t>67.759 (15.58)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C804A" w14:textId="77777777" w:rsidR="00AC43DE" w:rsidRDefault="00AC43DE" w:rsidP="00AC43DE">
            <w:pPr>
              <w:jc w:val="center"/>
            </w:pPr>
            <w:r>
              <w:t>67.706 (15.4</w:t>
            </w:r>
            <w:r w:rsidR="00EE275D">
              <w:t>1</w:t>
            </w:r>
            <w: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25E83" w14:textId="77777777" w:rsidR="00AC43DE" w:rsidRDefault="00AC43DE" w:rsidP="00AC43DE">
            <w:pPr>
              <w:jc w:val="center"/>
            </w:pPr>
            <w:r>
              <w:t>0.808</w:t>
            </w:r>
          </w:p>
        </w:tc>
      </w:tr>
      <w:tr w:rsidR="00EE275D" w14:paraId="1DCFEDE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81FB2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Height (meters)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4D617" w14:textId="77777777" w:rsidR="00AC43DE" w:rsidRDefault="00AC43DE" w:rsidP="00AC43DE">
            <w:pPr>
              <w:jc w:val="center"/>
            </w:pPr>
            <w:r>
              <w:t>1.606 (0.0</w:t>
            </w:r>
            <w:r w:rsidR="00EE275D">
              <w:t>9</w:t>
            </w:r>
            <w: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615CE" w14:textId="77777777" w:rsidR="00AC43DE" w:rsidRDefault="00AC43DE" w:rsidP="00AC43DE">
            <w:pPr>
              <w:jc w:val="center"/>
            </w:pPr>
            <w:r>
              <w:t>1.602 (0.11)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F7DCA" w14:textId="77777777" w:rsidR="00AC43DE" w:rsidRDefault="00AC43DE" w:rsidP="00AC43DE">
            <w:pPr>
              <w:jc w:val="center"/>
            </w:pPr>
            <w:r>
              <w:t>1.603 (0.1</w:t>
            </w:r>
            <w:r w:rsidR="00EE275D">
              <w:t>1</w:t>
            </w:r>
            <w: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99542" w14:textId="77777777" w:rsidR="00AC43DE" w:rsidRDefault="00AC43DE" w:rsidP="00AC43DE">
            <w:pPr>
              <w:jc w:val="center"/>
            </w:pPr>
            <w:r>
              <w:t>0.749</w:t>
            </w:r>
          </w:p>
        </w:tc>
      </w:tr>
      <w:tr w:rsidR="00EE275D" w14:paraId="6C0979B3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8F9A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BMI score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2EFFF" w14:textId="77777777" w:rsidR="00AC43DE" w:rsidRDefault="00AC43DE" w:rsidP="00AC43DE">
            <w:pPr>
              <w:jc w:val="center"/>
            </w:pPr>
            <w:r>
              <w:t>26.167 (5.3</w:t>
            </w:r>
            <w:r w:rsidR="00EE275D">
              <w:t>9</w:t>
            </w:r>
            <w: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DD670" w14:textId="77777777" w:rsidR="00AC43DE" w:rsidRDefault="00AC43DE" w:rsidP="00AC43DE">
            <w:pPr>
              <w:jc w:val="center"/>
            </w:pPr>
            <w:r>
              <w:t>29.821 (90.0</w:t>
            </w:r>
            <w:r w:rsidR="00EE275D">
              <w:t>7</w:t>
            </w:r>
            <w: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8677F" w14:textId="77777777" w:rsidR="00AC43DE" w:rsidRDefault="00AC43DE" w:rsidP="00AC43DE">
            <w:pPr>
              <w:jc w:val="center"/>
            </w:pPr>
            <w:r>
              <w:t>29.283 (83.19)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740AF" w14:textId="77777777" w:rsidR="00AC43DE" w:rsidRDefault="00AC43DE" w:rsidP="00AC43DE">
            <w:pPr>
              <w:jc w:val="center"/>
            </w:pPr>
            <w:r>
              <w:t>0.649</w:t>
            </w:r>
          </w:p>
        </w:tc>
      </w:tr>
      <w:tr w:rsidR="00EE275D" w14:paraId="3CFA0D7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EB93F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BMI Category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656B0B" w14:textId="77777777" w:rsidR="00AC43DE" w:rsidRDefault="00AC43DE" w:rsidP="00AC43DE">
            <w:pPr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5C877EF" w14:textId="77777777" w:rsidR="00AC43DE" w:rsidRDefault="00AC43DE" w:rsidP="00AC43DE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6ADFE3D" w14:textId="77777777" w:rsidR="00AC43DE" w:rsidRDefault="00AC43DE" w:rsidP="00AC43DE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FF5202" w14:textId="77777777" w:rsidR="00AC43DE" w:rsidRDefault="00AC43DE" w:rsidP="00AC43DE">
            <w:pPr>
              <w:jc w:val="center"/>
            </w:pPr>
          </w:p>
        </w:tc>
      </w:tr>
      <w:tr w:rsidR="00EE275D" w14:paraId="18B65503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44A80" w14:textId="77777777" w:rsidR="00AC43DE" w:rsidRDefault="00AC43DE" w:rsidP="00AC43DE">
            <w:r>
              <w:t xml:space="preserve">  Underweight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B0563" w14:textId="77777777" w:rsidR="00AC43DE" w:rsidRDefault="00AC43DE" w:rsidP="00AC43DE">
            <w:pPr>
              <w:jc w:val="center"/>
            </w:pPr>
            <w:r>
              <w:t>0 (0.0)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A8E97" w14:textId="77777777" w:rsidR="00AC43DE" w:rsidRDefault="00AC43DE" w:rsidP="00AC43DE">
            <w:pPr>
              <w:jc w:val="center"/>
            </w:pPr>
            <w:r>
              <w:t>34 (4.7)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D18B6" w14:textId="77777777" w:rsidR="00AC43DE" w:rsidRDefault="00AC43DE" w:rsidP="00AC43DE">
            <w:pPr>
              <w:jc w:val="center"/>
            </w:pPr>
            <w:r>
              <w:t>34 (4.0)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9E07F" w14:textId="77777777" w:rsidR="00AC43DE" w:rsidRDefault="00AC43DE" w:rsidP="00AC43DE">
            <w:pPr>
              <w:jc w:val="center"/>
            </w:pPr>
            <w:r>
              <w:t>0.060</w:t>
            </w:r>
          </w:p>
        </w:tc>
      </w:tr>
      <w:tr w:rsidR="00EE275D" w14:paraId="48B340E4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804A5" w14:textId="77777777" w:rsidR="00AC43DE" w:rsidRDefault="00AC43DE" w:rsidP="00AC43DE">
            <w:r>
              <w:t xml:space="preserve">  Healthy Weight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6FC64" w14:textId="77777777" w:rsidR="00AC43DE" w:rsidRDefault="00AC43DE" w:rsidP="00AC43DE">
            <w:pPr>
              <w:jc w:val="center"/>
            </w:pPr>
            <w:r>
              <w:t>61 (48.4)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D68FD" w14:textId="77777777" w:rsidR="00AC43DE" w:rsidRDefault="00AC43DE" w:rsidP="00AC43DE">
            <w:pPr>
              <w:jc w:val="center"/>
            </w:pPr>
            <w:r>
              <w:t>305 (41.8)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17186" w14:textId="77777777" w:rsidR="00AC43DE" w:rsidRDefault="00AC43DE" w:rsidP="00AC43DE">
            <w:pPr>
              <w:jc w:val="center"/>
            </w:pPr>
            <w:r>
              <w:t>366 (42.8)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ED03B0" w14:textId="77777777" w:rsidR="00AC43DE" w:rsidRDefault="00AC43DE" w:rsidP="00AC43DE">
            <w:pPr>
              <w:jc w:val="center"/>
            </w:pPr>
          </w:p>
        </w:tc>
      </w:tr>
      <w:tr w:rsidR="00EE275D" w14:paraId="152B7AF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D4F62" w14:textId="77777777" w:rsidR="00AC43DE" w:rsidRDefault="00AC43DE" w:rsidP="00AC43DE">
            <w:r>
              <w:t xml:space="preserve">  Overweight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B334D" w14:textId="77777777" w:rsidR="00AC43DE" w:rsidRDefault="00AC43DE" w:rsidP="00AC43DE">
            <w:pPr>
              <w:jc w:val="center"/>
            </w:pPr>
            <w:r>
              <w:t>39 (31.0)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BDC81" w14:textId="77777777" w:rsidR="00AC43DE" w:rsidRDefault="00AC43DE" w:rsidP="00AC43DE">
            <w:pPr>
              <w:jc w:val="center"/>
            </w:pPr>
            <w:r>
              <w:t>218 (29.9)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6F7EF" w14:textId="77777777" w:rsidR="00AC43DE" w:rsidRDefault="00AC43DE" w:rsidP="00AC43DE">
            <w:pPr>
              <w:jc w:val="center"/>
            </w:pPr>
            <w:r>
              <w:t>257 (30.1)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427912" w14:textId="77777777" w:rsidR="00AC43DE" w:rsidRDefault="00AC43DE" w:rsidP="00AC43DE">
            <w:pPr>
              <w:jc w:val="center"/>
            </w:pPr>
          </w:p>
        </w:tc>
      </w:tr>
      <w:tr w:rsidR="00EE275D" w14:paraId="1D2AC13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80308" w14:textId="77777777" w:rsidR="00AC43DE" w:rsidRDefault="00AC43DE" w:rsidP="00AC43DE">
            <w:r>
              <w:t xml:space="preserve">  Obese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2C6F" w14:textId="77777777" w:rsidR="00AC43DE" w:rsidRDefault="00AC43DE" w:rsidP="00AC43DE">
            <w:pPr>
              <w:jc w:val="center"/>
            </w:pPr>
            <w:r>
              <w:t>26 (20.6)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A990E" w14:textId="77777777" w:rsidR="00AC43DE" w:rsidRDefault="00AC43DE" w:rsidP="00AC43DE">
            <w:pPr>
              <w:jc w:val="center"/>
            </w:pPr>
            <w:r>
              <w:t>172 (23.6)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E9C4F" w14:textId="77777777" w:rsidR="00AC43DE" w:rsidRDefault="00AC43DE" w:rsidP="00AC43DE">
            <w:pPr>
              <w:jc w:val="center"/>
            </w:pPr>
            <w:r>
              <w:t>198 (23.2)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3F3D98" w14:textId="77777777" w:rsidR="00AC43DE" w:rsidRDefault="00AC43DE" w:rsidP="00AC43DE">
            <w:pPr>
              <w:jc w:val="center"/>
            </w:pPr>
          </w:p>
        </w:tc>
      </w:tr>
      <w:tr w:rsidR="00EE275D" w:rsidRPr="006A36F2" w14:paraId="7B67617B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34263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Parity of participant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B56768E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0EEDF8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CC0867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6B31EF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2ABD58D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3ACB6" w14:textId="77777777" w:rsidR="00AC43DE" w:rsidRDefault="00AC43DE" w:rsidP="00AC43DE">
            <w:r>
              <w:t xml:space="preserve">  Zero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593DD" w14:textId="77777777" w:rsidR="00AC43DE" w:rsidRDefault="00AC43DE" w:rsidP="00AC43DE">
            <w:pPr>
              <w:jc w:val="center"/>
            </w:pPr>
            <w:r>
              <w:t>16 (13.4)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665A4" w14:textId="77777777" w:rsidR="00AC43DE" w:rsidRDefault="00AC43DE" w:rsidP="00AC43DE">
            <w:pPr>
              <w:jc w:val="center"/>
            </w:pPr>
            <w:r>
              <w:t>145 (21.0)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6350B" w14:textId="77777777" w:rsidR="00AC43DE" w:rsidRDefault="00AC43DE" w:rsidP="00AC43DE">
            <w:pPr>
              <w:jc w:val="center"/>
            </w:pPr>
            <w:r>
              <w:t>161 (19.9)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DD97C" w14:textId="77777777" w:rsidR="00AC43DE" w:rsidRDefault="00AC43DE" w:rsidP="00AC43DE">
            <w:pPr>
              <w:jc w:val="center"/>
            </w:pPr>
            <w:r>
              <w:t>0.033</w:t>
            </w:r>
            <w:r w:rsidR="00EE275D">
              <w:t>*</w:t>
            </w:r>
          </w:p>
        </w:tc>
      </w:tr>
      <w:tr w:rsidR="00EE275D" w14:paraId="671844A9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708ED" w14:textId="77777777" w:rsidR="00AC43DE" w:rsidRDefault="00AC43DE" w:rsidP="00AC43DE">
            <w:r>
              <w:t xml:space="preserve">  One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E427D" w14:textId="77777777" w:rsidR="00AC43DE" w:rsidRDefault="00AC43DE" w:rsidP="00AC43DE">
            <w:pPr>
              <w:jc w:val="center"/>
            </w:pPr>
            <w:r>
              <w:t>18 (15.1)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99FCF" w14:textId="77777777" w:rsidR="00AC43DE" w:rsidRDefault="00AC43DE" w:rsidP="00AC43DE">
            <w:pPr>
              <w:jc w:val="center"/>
            </w:pPr>
            <w:r>
              <w:t>76 (11.0)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49F58" w14:textId="77777777" w:rsidR="00AC43DE" w:rsidRDefault="00AC43DE" w:rsidP="00AC43DE">
            <w:pPr>
              <w:jc w:val="center"/>
            </w:pPr>
            <w:r>
              <w:t>94 (11.6)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91AFF5" w14:textId="77777777" w:rsidR="00AC43DE" w:rsidRDefault="00AC43DE" w:rsidP="00AC43DE">
            <w:pPr>
              <w:jc w:val="center"/>
            </w:pPr>
          </w:p>
        </w:tc>
      </w:tr>
      <w:tr w:rsidR="00EE275D" w14:paraId="2F06CBF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EEE7F" w14:textId="77777777" w:rsidR="00AC43DE" w:rsidRDefault="00AC43DE" w:rsidP="00AC43DE">
            <w:r>
              <w:t xml:space="preserve">  Two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5594" w14:textId="77777777" w:rsidR="00AC43DE" w:rsidRDefault="00AC43DE" w:rsidP="00AC43DE">
            <w:pPr>
              <w:jc w:val="center"/>
            </w:pPr>
            <w:r>
              <w:t>18 (15.1)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E7A2" w14:textId="77777777" w:rsidR="00AC43DE" w:rsidRDefault="00AC43DE" w:rsidP="00AC43DE">
            <w:pPr>
              <w:jc w:val="center"/>
            </w:pPr>
            <w:r>
              <w:t>112 (16.2)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5F5A8" w14:textId="77777777" w:rsidR="00AC43DE" w:rsidRDefault="00AC43DE" w:rsidP="00AC43DE">
            <w:pPr>
              <w:jc w:val="center"/>
            </w:pPr>
            <w:r>
              <w:t>130 (16.0)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CE3CFF" w14:textId="77777777" w:rsidR="00AC43DE" w:rsidRDefault="00AC43DE" w:rsidP="00AC43DE">
            <w:pPr>
              <w:jc w:val="center"/>
            </w:pPr>
          </w:p>
        </w:tc>
      </w:tr>
      <w:tr w:rsidR="00EE275D" w14:paraId="542E8E2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CA272" w14:textId="77777777" w:rsidR="00AC43DE" w:rsidRDefault="00AC43DE" w:rsidP="00AC43DE">
            <w:r>
              <w:t xml:space="preserve">  Three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0BAB7" w14:textId="77777777" w:rsidR="00AC43DE" w:rsidRDefault="00AC43DE" w:rsidP="00AC43DE">
            <w:pPr>
              <w:jc w:val="center"/>
            </w:pPr>
            <w:r>
              <w:t>20 (16.8)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7ED60" w14:textId="77777777" w:rsidR="00AC43DE" w:rsidRDefault="00AC43DE" w:rsidP="00AC43DE">
            <w:pPr>
              <w:jc w:val="center"/>
            </w:pPr>
            <w:r>
              <w:t>146 (21.1)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A4F1F" w14:textId="77777777" w:rsidR="00AC43DE" w:rsidRDefault="00AC43DE" w:rsidP="00AC43DE">
            <w:pPr>
              <w:jc w:val="center"/>
            </w:pPr>
            <w:r>
              <w:t>166 (20.5)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AA2A89" w14:textId="77777777" w:rsidR="00AC43DE" w:rsidRDefault="00AC43DE" w:rsidP="00AC43DE">
            <w:pPr>
              <w:jc w:val="center"/>
            </w:pPr>
          </w:p>
        </w:tc>
      </w:tr>
      <w:tr w:rsidR="00EE275D" w14:paraId="182D164F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E55" w14:textId="77777777" w:rsidR="00AC43DE" w:rsidRDefault="00AC43DE" w:rsidP="00AC43DE">
            <w:r>
              <w:t xml:space="preserve">  Four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6E1A1" w14:textId="77777777" w:rsidR="00AC43DE" w:rsidRDefault="00AC43DE" w:rsidP="00AC43DE">
            <w:pPr>
              <w:jc w:val="center"/>
            </w:pPr>
            <w:r>
              <w:t>20 (16.8)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AB3A7" w14:textId="77777777" w:rsidR="00AC43DE" w:rsidRDefault="00AC43DE" w:rsidP="00AC43DE">
            <w:pPr>
              <w:jc w:val="center"/>
            </w:pPr>
            <w:r>
              <w:t>118 (17.1)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B0987" w14:textId="77777777" w:rsidR="00AC43DE" w:rsidRDefault="00AC43DE" w:rsidP="00AC43DE">
            <w:pPr>
              <w:jc w:val="center"/>
            </w:pPr>
            <w:r>
              <w:t>138 (17.0)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793D2E" w14:textId="77777777" w:rsidR="00AC43DE" w:rsidRDefault="00AC43DE" w:rsidP="00AC43DE">
            <w:pPr>
              <w:jc w:val="center"/>
            </w:pPr>
          </w:p>
        </w:tc>
      </w:tr>
      <w:tr w:rsidR="00EE275D" w14:paraId="7793D84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D8D46" w14:textId="77777777" w:rsidR="00AC43DE" w:rsidRDefault="00AC43DE" w:rsidP="00AC43DE">
            <w:r>
              <w:t xml:space="preserve">  Five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16F3A" w14:textId="77777777" w:rsidR="00AC43DE" w:rsidRDefault="00AC43DE" w:rsidP="00AC43DE">
            <w:pPr>
              <w:jc w:val="center"/>
            </w:pPr>
            <w:r>
              <w:t>15 (12.6)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4D1C5" w14:textId="77777777" w:rsidR="00AC43DE" w:rsidRDefault="00AC43DE" w:rsidP="00AC43DE">
            <w:pPr>
              <w:jc w:val="center"/>
            </w:pPr>
            <w:r>
              <w:t>67 (9.7)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05A45" w14:textId="77777777" w:rsidR="00AC43DE" w:rsidRDefault="00AC43DE" w:rsidP="00AC43DE">
            <w:pPr>
              <w:jc w:val="center"/>
            </w:pPr>
            <w:r>
              <w:t>82 (10.1)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B3CB87" w14:textId="77777777" w:rsidR="00AC43DE" w:rsidRDefault="00AC43DE" w:rsidP="00AC43DE">
            <w:pPr>
              <w:jc w:val="center"/>
            </w:pPr>
          </w:p>
        </w:tc>
      </w:tr>
      <w:tr w:rsidR="00EE275D" w14:paraId="0989CA0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DEF24" w14:textId="77777777" w:rsidR="00AC43DE" w:rsidRDefault="00AC43DE" w:rsidP="00AC43DE">
            <w:r>
              <w:t xml:space="preserve">  Six and above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C2AF1" w14:textId="77777777" w:rsidR="00AC43DE" w:rsidRDefault="00AC43DE" w:rsidP="00AC43DE">
            <w:pPr>
              <w:jc w:val="center"/>
            </w:pPr>
            <w:r>
              <w:t>12 (10.1)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84AED" w14:textId="77777777" w:rsidR="00AC43DE" w:rsidRDefault="00AC43DE" w:rsidP="00AC43DE">
            <w:pPr>
              <w:jc w:val="center"/>
            </w:pPr>
            <w:r>
              <w:t>28 (4.0)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F24BD" w14:textId="77777777" w:rsidR="00AC43DE" w:rsidRDefault="00AC43DE" w:rsidP="00AC43DE">
            <w:pPr>
              <w:jc w:val="center"/>
            </w:pPr>
            <w:r>
              <w:t>40 (4.9)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913ACE" w14:textId="77777777" w:rsidR="00AC43DE" w:rsidRDefault="00AC43DE" w:rsidP="00AC43DE">
            <w:pPr>
              <w:jc w:val="center"/>
            </w:pPr>
          </w:p>
        </w:tc>
      </w:tr>
      <w:tr w:rsidR="00EE275D" w14:paraId="631AA1C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741B0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childbirth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FAEB1" w14:textId="77777777" w:rsidR="00AC43DE" w:rsidRDefault="00AC43DE" w:rsidP="00AC43DE">
            <w:pPr>
              <w:jc w:val="center"/>
            </w:pPr>
            <w:r>
              <w:t>20.890 (3.95)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D8728" w14:textId="77777777" w:rsidR="00AC43DE" w:rsidRDefault="00AC43DE" w:rsidP="00AC43DE">
            <w:pPr>
              <w:jc w:val="center"/>
            </w:pPr>
            <w:r>
              <w:t>21.546 (5.50)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6CE9F" w14:textId="77777777" w:rsidR="00AC43DE" w:rsidRDefault="00AC43DE" w:rsidP="00AC43DE">
            <w:pPr>
              <w:jc w:val="center"/>
            </w:pPr>
            <w:r>
              <w:t>21.440 (5.2</w:t>
            </w:r>
            <w:r w:rsidR="00EE275D">
              <w:t>9</w:t>
            </w:r>
            <w: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14903" w14:textId="77777777" w:rsidR="00AC43DE" w:rsidRDefault="00AC43DE" w:rsidP="00AC43DE">
            <w:pPr>
              <w:jc w:val="center"/>
            </w:pPr>
            <w:r>
              <w:t>0.236</w:t>
            </w:r>
          </w:p>
        </w:tc>
      </w:tr>
      <w:tr w:rsidR="00EE275D" w14:paraId="3EA36853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C3349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menstrual period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83B54" w14:textId="77777777" w:rsidR="00AC43DE" w:rsidRDefault="00AC43DE" w:rsidP="00AC43DE">
            <w:pPr>
              <w:jc w:val="center"/>
            </w:pPr>
            <w:r>
              <w:t>14.849 (1.82)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8EE1D" w14:textId="77777777" w:rsidR="00AC43DE" w:rsidRDefault="00AC43DE" w:rsidP="00AC43DE">
            <w:pPr>
              <w:jc w:val="center"/>
            </w:pPr>
            <w:r>
              <w:t>14.791 (1.8</w:t>
            </w:r>
            <w:r w:rsidR="00EE275D">
              <w:t>3</w:t>
            </w:r>
            <w: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BE41" w14:textId="77777777" w:rsidR="00AC43DE" w:rsidRDefault="00AC43DE" w:rsidP="00AC43DE">
            <w:pPr>
              <w:jc w:val="center"/>
            </w:pPr>
            <w:r>
              <w:t>14.800 (1.8</w:t>
            </w:r>
            <w:r w:rsidR="00EE275D">
              <w:t>3</w:t>
            </w:r>
            <w: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696C9" w14:textId="77777777" w:rsidR="00AC43DE" w:rsidRDefault="00AC43DE" w:rsidP="00AC43DE">
            <w:pPr>
              <w:jc w:val="center"/>
            </w:pPr>
            <w:r>
              <w:t>0.741</w:t>
            </w:r>
          </w:p>
        </w:tc>
      </w:tr>
      <w:tr w:rsidR="00EE275D" w14:paraId="64EEC5C3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600AF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Menopause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B50CD2" w14:textId="77777777" w:rsidR="00AC43DE" w:rsidRDefault="00AC43DE" w:rsidP="00AC43DE">
            <w:pPr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B9A690" w14:textId="77777777" w:rsidR="00AC43DE" w:rsidRDefault="00AC43DE" w:rsidP="00AC43DE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C37A6B8" w14:textId="77777777" w:rsidR="00AC43DE" w:rsidRDefault="00AC43DE" w:rsidP="00AC43DE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03DAD4" w14:textId="77777777" w:rsidR="00AC43DE" w:rsidRDefault="00AC43DE" w:rsidP="00AC43DE">
            <w:pPr>
              <w:jc w:val="center"/>
            </w:pPr>
          </w:p>
        </w:tc>
      </w:tr>
      <w:tr w:rsidR="00EE275D" w14:paraId="6E9F46C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5C65F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80001" w14:textId="77777777" w:rsidR="00AC43DE" w:rsidRDefault="00AC43DE" w:rsidP="00AC43DE">
            <w:pPr>
              <w:jc w:val="center"/>
            </w:pPr>
            <w:r>
              <w:t>101 (80.2)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509DE" w14:textId="77777777" w:rsidR="00AC43DE" w:rsidRDefault="00AC43DE" w:rsidP="00AC43DE">
            <w:pPr>
              <w:jc w:val="center"/>
            </w:pPr>
            <w:r>
              <w:t>545 (75.1)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86BE1" w14:textId="77777777" w:rsidR="00AC43DE" w:rsidRDefault="00AC43DE" w:rsidP="00AC43DE">
            <w:pPr>
              <w:jc w:val="center"/>
            </w:pPr>
            <w:r>
              <w:t>646 (75.8)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F7598" w14:textId="77777777" w:rsidR="00AC43DE" w:rsidRDefault="00AC43DE" w:rsidP="00AC43DE">
            <w:pPr>
              <w:jc w:val="center"/>
            </w:pPr>
            <w:r>
              <w:t>0.218</w:t>
            </w:r>
          </w:p>
        </w:tc>
      </w:tr>
      <w:tr w:rsidR="00EE275D" w14:paraId="721F117C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AEBC0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30C13" w14:textId="77777777" w:rsidR="00AC43DE" w:rsidRDefault="00AC43DE" w:rsidP="00AC43DE">
            <w:pPr>
              <w:jc w:val="center"/>
            </w:pPr>
            <w:r>
              <w:t>25 (19.8)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32152" w14:textId="77777777" w:rsidR="00AC43DE" w:rsidRDefault="00AC43DE" w:rsidP="00AC43DE">
            <w:pPr>
              <w:jc w:val="center"/>
            </w:pPr>
            <w:r>
              <w:t>181 (24.9)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240B2" w14:textId="77777777" w:rsidR="00AC43DE" w:rsidRDefault="00AC43DE" w:rsidP="00AC43DE">
            <w:pPr>
              <w:jc w:val="center"/>
            </w:pPr>
            <w:r>
              <w:t>206 (24.2)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E8DAD0" w14:textId="77777777" w:rsidR="00AC43DE" w:rsidRDefault="00AC43DE" w:rsidP="00AC43DE">
            <w:pPr>
              <w:jc w:val="center"/>
            </w:pPr>
          </w:p>
        </w:tc>
      </w:tr>
      <w:tr w:rsidR="00EE275D" w:rsidRPr="006A36F2" w14:paraId="4365330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EBD88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Have you ever taken alcohol before?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E9CB11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204202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914A14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D3A4C7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4B4C9089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320A8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89EB5" w14:textId="77777777" w:rsidR="00AC43DE" w:rsidRDefault="00AC43DE" w:rsidP="00AC43DE">
            <w:pPr>
              <w:jc w:val="center"/>
            </w:pPr>
            <w:r>
              <w:t>79 (62.7)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D38C7" w14:textId="77777777" w:rsidR="00AC43DE" w:rsidRDefault="00AC43DE" w:rsidP="00AC43DE">
            <w:pPr>
              <w:jc w:val="center"/>
            </w:pPr>
            <w:r>
              <w:t>468 (64.2)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81EE2" w14:textId="77777777" w:rsidR="00AC43DE" w:rsidRDefault="00AC43DE" w:rsidP="00AC43DE">
            <w:pPr>
              <w:jc w:val="center"/>
            </w:pPr>
            <w:r>
              <w:t>547 (64.0)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8FDA" w14:textId="77777777" w:rsidR="00AC43DE" w:rsidRDefault="00AC43DE" w:rsidP="00AC43DE">
            <w:pPr>
              <w:jc w:val="center"/>
            </w:pPr>
            <w:r>
              <w:t>0.746</w:t>
            </w:r>
          </w:p>
        </w:tc>
      </w:tr>
      <w:tr w:rsidR="00EE275D" w14:paraId="69B9BFC7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1B8A7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5B331" w14:textId="77777777" w:rsidR="00AC43DE" w:rsidRDefault="00AC43DE" w:rsidP="00AC43DE">
            <w:pPr>
              <w:jc w:val="center"/>
            </w:pPr>
            <w:r>
              <w:t>47 (37.3)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80E15" w14:textId="77777777" w:rsidR="00AC43DE" w:rsidRDefault="00AC43DE" w:rsidP="00AC43DE">
            <w:pPr>
              <w:jc w:val="center"/>
            </w:pPr>
            <w:r>
              <w:t>261 (35.8)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106B6" w14:textId="77777777" w:rsidR="00AC43DE" w:rsidRDefault="00AC43DE" w:rsidP="00AC43DE">
            <w:pPr>
              <w:jc w:val="center"/>
            </w:pPr>
            <w:r>
              <w:t>308 (36.0)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0B333F" w14:textId="77777777" w:rsidR="00AC43DE" w:rsidRDefault="00AC43DE" w:rsidP="00AC43DE">
            <w:pPr>
              <w:jc w:val="center"/>
            </w:pPr>
          </w:p>
        </w:tc>
      </w:tr>
      <w:tr w:rsidR="00EE275D" w:rsidRPr="006A36F2" w14:paraId="72AEB3FD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F2D38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Have you ever smoked?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767922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120B9B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C5415B2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D12615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4A60F346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BF23D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8E0CF" w14:textId="77777777" w:rsidR="00AC43DE" w:rsidRDefault="00AC43DE" w:rsidP="00AC43DE">
            <w:pPr>
              <w:jc w:val="center"/>
            </w:pPr>
            <w:r>
              <w:t>125 (99.2)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52616" w14:textId="77777777" w:rsidR="00AC43DE" w:rsidRDefault="00AC43DE" w:rsidP="00AC43DE">
            <w:pPr>
              <w:jc w:val="center"/>
            </w:pPr>
            <w:r>
              <w:t>727 (99.7)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2FF5F" w14:textId="77777777" w:rsidR="00AC43DE" w:rsidRDefault="00AC43DE" w:rsidP="00AC43DE">
            <w:pPr>
              <w:jc w:val="center"/>
            </w:pPr>
            <w:r>
              <w:t>852 (99.6)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BB022" w14:textId="77777777" w:rsidR="00AC43DE" w:rsidRDefault="00AC43DE" w:rsidP="00AC43DE">
            <w:pPr>
              <w:jc w:val="center"/>
            </w:pPr>
            <w:r>
              <w:t>0.363</w:t>
            </w:r>
          </w:p>
        </w:tc>
      </w:tr>
      <w:tr w:rsidR="00EE275D" w14:paraId="5501123F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1A5FE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9A16B" w14:textId="77777777" w:rsidR="00AC43DE" w:rsidRDefault="00AC43DE" w:rsidP="00AC43DE">
            <w:pPr>
              <w:jc w:val="center"/>
            </w:pPr>
            <w:r>
              <w:t>1 (0.8)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25CCA" w14:textId="77777777" w:rsidR="00AC43DE" w:rsidRDefault="00AC43DE" w:rsidP="00AC43DE">
            <w:pPr>
              <w:jc w:val="center"/>
            </w:pPr>
            <w:r>
              <w:t>2 (0.3)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E7FD5" w14:textId="77777777" w:rsidR="00AC43DE" w:rsidRDefault="00AC43DE" w:rsidP="00AC43DE">
            <w:pPr>
              <w:jc w:val="center"/>
            </w:pPr>
            <w:r>
              <w:t>3 (0.4)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8AEF0A" w14:textId="77777777" w:rsidR="00AC43DE" w:rsidRDefault="00AC43DE" w:rsidP="00AC43DE">
            <w:pPr>
              <w:jc w:val="center"/>
            </w:pPr>
          </w:p>
        </w:tc>
      </w:tr>
      <w:tr w:rsidR="00EE275D" w:rsidRPr="006A36F2" w14:paraId="2D90FA0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DCE5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 xml:space="preserve">Ever use of </w:t>
            </w:r>
            <w:r w:rsidR="006A36F2">
              <w:rPr>
                <w:b/>
                <w:bCs/>
              </w:rPr>
              <w:t xml:space="preserve">a </w:t>
            </w:r>
            <w:r w:rsidR="006A36F2" w:rsidRPr="006A36F2">
              <w:rPr>
                <w:b/>
                <w:bCs/>
              </w:rPr>
              <w:t>contraceptive</w:t>
            </w:r>
            <w:r w:rsidRPr="006A36F2">
              <w:rPr>
                <w:b/>
                <w:bCs/>
              </w:rPr>
              <w:t xml:space="preserve"> method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980725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B56FAFF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2E7D956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8983C5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5F1B9FD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BF3F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CA749" w14:textId="77777777" w:rsidR="00AC43DE" w:rsidRDefault="00AC43DE" w:rsidP="00AC43DE">
            <w:pPr>
              <w:jc w:val="center"/>
            </w:pPr>
            <w:r>
              <w:t>44 (34.9)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A555E" w14:textId="77777777" w:rsidR="00AC43DE" w:rsidRDefault="00AC43DE" w:rsidP="00AC43DE">
            <w:pPr>
              <w:jc w:val="center"/>
            </w:pPr>
            <w:r>
              <w:t>273 (37.4)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9B351" w14:textId="77777777" w:rsidR="00AC43DE" w:rsidRDefault="00AC43DE" w:rsidP="00AC43DE">
            <w:pPr>
              <w:jc w:val="center"/>
            </w:pPr>
            <w:r>
              <w:t>317 (37.1)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0FECB" w14:textId="77777777" w:rsidR="00AC43DE" w:rsidRDefault="00AC43DE" w:rsidP="00AC43DE">
            <w:pPr>
              <w:jc w:val="center"/>
            </w:pPr>
            <w:r>
              <w:t>0.587</w:t>
            </w:r>
          </w:p>
        </w:tc>
      </w:tr>
      <w:tr w:rsidR="00EE275D" w14:paraId="7C247680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EE852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71FF" w14:textId="77777777" w:rsidR="00AC43DE" w:rsidRDefault="00AC43DE" w:rsidP="00AC43DE">
            <w:pPr>
              <w:jc w:val="center"/>
            </w:pPr>
            <w:r>
              <w:t>82 (65.1)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9262B" w14:textId="77777777" w:rsidR="00AC43DE" w:rsidRDefault="00AC43DE" w:rsidP="00AC43DE">
            <w:pPr>
              <w:jc w:val="center"/>
            </w:pPr>
            <w:r>
              <w:t>456 (62.6)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A13FE" w14:textId="77777777" w:rsidR="00AC43DE" w:rsidRDefault="00AC43DE" w:rsidP="00AC43DE">
            <w:pPr>
              <w:jc w:val="center"/>
            </w:pPr>
            <w:r>
              <w:t>538 (62.9)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CDBEFA" w14:textId="77777777" w:rsidR="00AC43DE" w:rsidRDefault="00AC43DE" w:rsidP="00AC43DE">
            <w:pPr>
              <w:jc w:val="center"/>
            </w:pPr>
          </w:p>
        </w:tc>
      </w:tr>
      <w:tr w:rsidR="00EE275D" w:rsidRPr="006A36F2" w14:paraId="5FAC87A2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30C1B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Any history of breastfeeding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54282C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95FAF2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C90363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93AEF9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1988E13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3162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F6D25" w14:textId="77777777" w:rsidR="00AC43DE" w:rsidRDefault="00AC43DE" w:rsidP="00AC43DE">
            <w:pPr>
              <w:jc w:val="center"/>
            </w:pPr>
            <w:r>
              <w:t>20 (16.0)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AF7B1" w14:textId="77777777" w:rsidR="00AC43DE" w:rsidRDefault="00AC43DE" w:rsidP="00AC43DE">
            <w:pPr>
              <w:jc w:val="center"/>
            </w:pPr>
            <w:r>
              <w:t>177 (24.8)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CED35" w14:textId="77777777" w:rsidR="00AC43DE" w:rsidRDefault="00AC43DE" w:rsidP="00AC43DE">
            <w:pPr>
              <w:jc w:val="center"/>
            </w:pPr>
            <w:r>
              <w:t>197 (23.5)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4F507" w14:textId="77777777" w:rsidR="00AC43DE" w:rsidRDefault="00AC43DE" w:rsidP="00AC43DE">
            <w:pPr>
              <w:jc w:val="center"/>
            </w:pPr>
            <w:r>
              <w:t>0.033</w:t>
            </w:r>
            <w:r w:rsidR="00EE275D">
              <w:t>*</w:t>
            </w:r>
          </w:p>
        </w:tc>
      </w:tr>
      <w:tr w:rsidR="00EE275D" w14:paraId="4775B426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5B6E1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5A7C9" w14:textId="77777777" w:rsidR="00AC43DE" w:rsidRDefault="00AC43DE" w:rsidP="00AC43DE">
            <w:pPr>
              <w:jc w:val="center"/>
            </w:pPr>
            <w:r>
              <w:t>105 (84.0)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29FE4" w14:textId="77777777" w:rsidR="00AC43DE" w:rsidRDefault="00AC43DE" w:rsidP="00AC43DE">
            <w:pPr>
              <w:jc w:val="center"/>
            </w:pPr>
            <w:r>
              <w:t>538 (75.2)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CA773" w14:textId="77777777" w:rsidR="00AC43DE" w:rsidRDefault="00AC43DE" w:rsidP="00AC43DE">
            <w:pPr>
              <w:jc w:val="center"/>
            </w:pPr>
            <w:r>
              <w:t>643 (76.5)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E0B468" w14:textId="77777777" w:rsidR="00AC43DE" w:rsidRDefault="00AC43DE" w:rsidP="00AC43DE">
            <w:pPr>
              <w:jc w:val="center"/>
            </w:pPr>
          </w:p>
        </w:tc>
      </w:tr>
      <w:tr w:rsidR="00EE275D" w:rsidRPr="006A36F2" w14:paraId="1368D1A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D02C1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sexual intercourse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AF691A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5FCCC2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33EFECE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C1E486" w14:textId="77777777" w:rsidR="00AC43DE" w:rsidRPr="006A36F2" w:rsidRDefault="00AC43DE" w:rsidP="00AC43DE">
            <w:pPr>
              <w:jc w:val="center"/>
              <w:rPr>
                <w:b/>
                <w:bCs/>
              </w:rPr>
            </w:pPr>
          </w:p>
        </w:tc>
      </w:tr>
      <w:tr w:rsidR="00EE275D" w14:paraId="20F8F958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FDFF1" w14:textId="77777777" w:rsidR="00AC43DE" w:rsidRDefault="00AC43DE" w:rsidP="00AC43DE">
            <w:r>
              <w:t xml:space="preserve">  &lt; =15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EE616" w14:textId="77777777" w:rsidR="00AC43DE" w:rsidRDefault="00AC43DE" w:rsidP="00AC43DE">
            <w:pPr>
              <w:jc w:val="center"/>
            </w:pPr>
            <w:r>
              <w:t>15 (12.2)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DA30D" w14:textId="77777777" w:rsidR="00AC43DE" w:rsidRDefault="00AC43DE" w:rsidP="00AC43DE">
            <w:pPr>
              <w:jc w:val="center"/>
            </w:pPr>
            <w:r>
              <w:t>63 (8.9)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4E105" w14:textId="77777777" w:rsidR="00AC43DE" w:rsidRDefault="00AC43DE" w:rsidP="00AC43DE">
            <w:pPr>
              <w:jc w:val="center"/>
            </w:pPr>
            <w:r>
              <w:t>78 (9.4)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9589A" w14:textId="77777777" w:rsidR="00AC43DE" w:rsidRDefault="00AC43DE" w:rsidP="00AC43DE">
            <w:pPr>
              <w:jc w:val="center"/>
            </w:pPr>
            <w:r>
              <w:t>0.498</w:t>
            </w:r>
          </w:p>
        </w:tc>
      </w:tr>
      <w:tr w:rsidR="00EE275D" w14:paraId="2869B131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25FF1" w14:textId="77777777" w:rsidR="00AC43DE" w:rsidRDefault="00AC43DE" w:rsidP="00AC43DE">
            <w:r>
              <w:t xml:space="preserve">  16-24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75227" w14:textId="77777777" w:rsidR="00AC43DE" w:rsidRDefault="00AC43DE" w:rsidP="00AC43DE">
            <w:pPr>
              <w:jc w:val="center"/>
            </w:pPr>
            <w:r>
              <w:t>102 (82.9)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78573" w14:textId="77777777" w:rsidR="00AC43DE" w:rsidRDefault="00AC43DE" w:rsidP="00AC43DE">
            <w:pPr>
              <w:jc w:val="center"/>
            </w:pPr>
            <w:r>
              <w:t>604 (85.4)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75A1A" w14:textId="77777777" w:rsidR="00AC43DE" w:rsidRDefault="00AC43DE" w:rsidP="00AC43DE">
            <w:pPr>
              <w:jc w:val="center"/>
            </w:pPr>
            <w:r>
              <w:t>706 (85.1)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6882AB" w14:textId="77777777" w:rsidR="00AC43DE" w:rsidRDefault="00AC43DE" w:rsidP="00AC43DE">
            <w:pPr>
              <w:jc w:val="center"/>
            </w:pPr>
          </w:p>
        </w:tc>
      </w:tr>
      <w:tr w:rsidR="00EE275D" w14:paraId="3D2BB58E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F5AD2" w14:textId="77777777" w:rsidR="00AC43DE" w:rsidRDefault="00AC43DE" w:rsidP="00AC43DE">
            <w:r>
              <w:t xml:space="preserve">  25-34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C2911" w14:textId="77777777" w:rsidR="00AC43DE" w:rsidRDefault="00AC43DE" w:rsidP="00AC43DE">
            <w:pPr>
              <w:jc w:val="center"/>
            </w:pPr>
            <w:r>
              <w:t>6 (4.9)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057E8" w14:textId="77777777" w:rsidR="00AC43DE" w:rsidRDefault="00AC43DE" w:rsidP="00AC43DE">
            <w:pPr>
              <w:jc w:val="center"/>
            </w:pPr>
            <w:r>
              <w:t>40 (5.7)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913E2" w14:textId="77777777" w:rsidR="00AC43DE" w:rsidRDefault="00AC43DE" w:rsidP="00AC43DE">
            <w:pPr>
              <w:jc w:val="center"/>
            </w:pPr>
            <w:r>
              <w:t>46 (5.5)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CC8C36" w14:textId="77777777" w:rsidR="00AC43DE" w:rsidRDefault="00AC43DE" w:rsidP="00AC43DE">
            <w:pPr>
              <w:jc w:val="center"/>
            </w:pPr>
          </w:p>
        </w:tc>
      </w:tr>
      <w:tr w:rsidR="00EE275D" w14:paraId="56F6B766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0DC6E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Number of current sexual partners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54B9D" w14:textId="77777777" w:rsidR="00AC43DE" w:rsidRDefault="00AC43DE" w:rsidP="00AC43DE">
            <w:pPr>
              <w:jc w:val="center"/>
            </w:pPr>
            <w:r>
              <w:t>0.921 (0.3</w:t>
            </w:r>
            <w:r w:rsidR="00EE275D">
              <w:t>5</w:t>
            </w:r>
            <w: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2B633" w14:textId="77777777" w:rsidR="00AC43DE" w:rsidRDefault="00AC43DE" w:rsidP="00AC43DE">
            <w:pPr>
              <w:jc w:val="center"/>
            </w:pPr>
            <w:r>
              <w:t>0.881 (0.4</w:t>
            </w:r>
            <w:r w:rsidR="00EE275D">
              <w:t>1</w:t>
            </w:r>
            <w: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4BF82" w14:textId="77777777" w:rsidR="00AC43DE" w:rsidRDefault="00AC43DE" w:rsidP="00AC43DE">
            <w:pPr>
              <w:jc w:val="center"/>
            </w:pPr>
            <w:r>
              <w:t>0.887 (0.</w:t>
            </w:r>
            <w:r w:rsidR="00EE275D">
              <w:t>40</w:t>
            </w:r>
            <w: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3B72A" w14:textId="77777777" w:rsidR="00AC43DE" w:rsidRDefault="00AC43DE" w:rsidP="00AC43DE">
            <w:pPr>
              <w:jc w:val="center"/>
            </w:pPr>
            <w:r>
              <w:t>0.299</w:t>
            </w:r>
          </w:p>
        </w:tc>
      </w:tr>
      <w:tr w:rsidR="00EE275D" w14:paraId="2B2F6ABA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6A888" w14:textId="77777777" w:rsidR="00AC43DE" w:rsidRPr="006A36F2" w:rsidRDefault="00AC43DE" w:rsidP="00AC43DE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Previously screened for cervical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DC5980" w14:textId="77777777" w:rsidR="00AC43DE" w:rsidRDefault="00AC43DE" w:rsidP="00AC43DE">
            <w:pPr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625326" w14:textId="77777777" w:rsidR="00AC43DE" w:rsidRDefault="00AC43DE" w:rsidP="00AC43DE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F1CB5DD" w14:textId="77777777" w:rsidR="00AC43DE" w:rsidRDefault="00AC43DE" w:rsidP="00AC43DE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79D00E" w14:textId="77777777" w:rsidR="00AC43DE" w:rsidRDefault="00AC43DE" w:rsidP="00AC43DE">
            <w:pPr>
              <w:jc w:val="center"/>
            </w:pPr>
          </w:p>
        </w:tc>
      </w:tr>
      <w:tr w:rsidR="00EE275D" w14:paraId="02105965" w14:textId="77777777" w:rsidTr="00EE275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E198A" w14:textId="77777777" w:rsidR="00AC43DE" w:rsidRDefault="00AC43DE" w:rsidP="00AC43DE">
            <w:r>
              <w:t xml:space="preserve">  No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6B745" w14:textId="77777777" w:rsidR="00AC43DE" w:rsidRDefault="00AC43DE" w:rsidP="00AC43DE">
            <w:pPr>
              <w:jc w:val="center"/>
            </w:pPr>
            <w:r>
              <w:t>95 (75.4)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1C0BD" w14:textId="77777777" w:rsidR="00AC43DE" w:rsidRDefault="00AC43DE" w:rsidP="00AC43DE">
            <w:pPr>
              <w:jc w:val="center"/>
            </w:pPr>
            <w:r>
              <w:t>515 (70.7)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BD114" w14:textId="77777777" w:rsidR="00AC43DE" w:rsidRDefault="00AC43DE" w:rsidP="00AC43DE">
            <w:pPr>
              <w:jc w:val="center"/>
            </w:pPr>
            <w:r>
              <w:t>610 (71.4)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AB82" w14:textId="77777777" w:rsidR="00AC43DE" w:rsidRDefault="00AC43DE" w:rsidP="00AC43DE">
            <w:pPr>
              <w:jc w:val="center"/>
            </w:pPr>
            <w:r>
              <w:t>0.286</w:t>
            </w:r>
          </w:p>
        </w:tc>
      </w:tr>
      <w:tr w:rsidR="00EE275D" w14:paraId="623A252B" w14:textId="77777777" w:rsidTr="00EE275D">
        <w:tc>
          <w:tcPr>
            <w:tcW w:w="421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8422FE3" w14:textId="77777777" w:rsidR="00AC43DE" w:rsidRDefault="00AC43DE" w:rsidP="00AC43DE">
            <w:r>
              <w:t xml:space="preserve"> 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E33FA26" w14:textId="77777777" w:rsidR="00AC43DE" w:rsidRDefault="00AC43DE" w:rsidP="00AC43DE">
            <w:pPr>
              <w:jc w:val="center"/>
            </w:pPr>
            <w:r>
              <w:t>31 (24.6)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B1056C1" w14:textId="77777777" w:rsidR="00AC43DE" w:rsidRDefault="00AC43DE" w:rsidP="00AC43DE">
            <w:pPr>
              <w:jc w:val="center"/>
            </w:pPr>
            <w:r>
              <w:t>213 (29.3)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CDCE083" w14:textId="77777777" w:rsidR="00AC43DE" w:rsidRDefault="00AC43DE" w:rsidP="00AC43DE">
            <w:pPr>
              <w:jc w:val="center"/>
            </w:pPr>
            <w:r>
              <w:t>244 (28.6)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09DD67C" w14:textId="77777777" w:rsidR="00AC43DE" w:rsidRDefault="00AC43DE" w:rsidP="00AC43DE">
            <w:pPr>
              <w:jc w:val="center"/>
            </w:pPr>
          </w:p>
        </w:tc>
      </w:tr>
    </w:tbl>
    <w:p w14:paraId="6BB0BF74" w14:textId="77777777" w:rsidR="007E5810" w:rsidRDefault="007E5810"/>
    <w:p w14:paraId="76ADC75D" w14:textId="77777777" w:rsidR="006A36F2" w:rsidRDefault="006A36F2">
      <w:pPr>
        <w:rPr>
          <w:color w:val="0000FF"/>
          <w:sz w:val="32"/>
        </w:rPr>
      </w:pPr>
    </w:p>
    <w:p w14:paraId="03C62F4D" w14:textId="77777777" w:rsidR="007E5810" w:rsidRDefault="00000000">
      <w:pPr>
        <w:rPr>
          <w:color w:val="0000FF"/>
          <w:sz w:val="32"/>
        </w:rPr>
      </w:pPr>
      <w:r>
        <w:rPr>
          <w:color w:val="0000FF"/>
          <w:sz w:val="32"/>
        </w:rPr>
        <w:t>Socio-demographic and lifestyle factors associated with the risk of developing precancerous lesions of the cervix</w:t>
      </w:r>
    </w:p>
    <w:p w14:paraId="651161D4" w14:textId="77777777" w:rsidR="006A36F2" w:rsidRDefault="00000000">
      <w:r>
        <w:t xml:space="preserve">NB. </w:t>
      </w:r>
      <w:r w:rsidR="006A36F2">
        <w:t>The base</w:t>
      </w:r>
      <w:r>
        <w:t xml:space="preserve"> of interest: Lesion Present***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794"/>
        <w:gridCol w:w="709"/>
        <w:gridCol w:w="1275"/>
        <w:gridCol w:w="993"/>
        <w:gridCol w:w="850"/>
        <w:gridCol w:w="1276"/>
        <w:gridCol w:w="992"/>
      </w:tblGrid>
      <w:tr w:rsidR="00F44978" w14:paraId="2D6E94CD" w14:textId="77777777" w:rsidTr="00F44978"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E2FF72" w14:textId="77777777" w:rsidR="00F44978" w:rsidRPr="006A36F2" w:rsidRDefault="00F44978" w:rsidP="00F44978">
            <w:pPr>
              <w:rPr>
                <w:b/>
                <w:bCs/>
              </w:rPr>
            </w:pPr>
            <w:r w:rsidRPr="00F44978">
              <w:rPr>
                <w:b/>
                <w:bCs/>
              </w:rPr>
              <w:t>Table</w:t>
            </w:r>
            <w:r>
              <w:rPr>
                <w:b/>
                <w:bCs/>
              </w:rPr>
              <w:t xml:space="preserve"> 4</w:t>
            </w:r>
            <w:r w:rsidRPr="00F44978">
              <w:rPr>
                <w:b/>
                <w:bCs/>
              </w:rPr>
              <w:t>: Socio-demographic and lifestyle factors associated with the risk of developing precancerous lesions of the cervix</w:t>
            </w:r>
          </w:p>
        </w:tc>
      </w:tr>
      <w:tr w:rsidR="006A36F2" w14:paraId="166E7750" w14:textId="77777777" w:rsidTr="006A36F2">
        <w:tc>
          <w:tcPr>
            <w:tcW w:w="379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64F54E4" w14:textId="77777777" w:rsidR="006A36F2" w:rsidRPr="006A36F2" w:rsidRDefault="006A36F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Factors</w:t>
            </w:r>
          </w:p>
        </w:tc>
        <w:tc>
          <w:tcPr>
            <w:tcW w:w="2977" w:type="dxa"/>
            <w:gridSpan w:val="3"/>
            <w:tcBorders>
              <w:top w:val="single" w:sz="0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2C786F31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Bivariate Model</w:t>
            </w:r>
          </w:p>
        </w:tc>
        <w:tc>
          <w:tcPr>
            <w:tcW w:w="3118" w:type="dxa"/>
            <w:gridSpan w:val="3"/>
            <w:tcBorders>
              <w:top w:val="single" w:sz="0" w:space="0" w:color="000000"/>
              <w:left w:val="nil"/>
              <w:bottom w:val="single" w:sz="4" w:space="0" w:color="auto"/>
              <w:right w:val="nil"/>
            </w:tcBorders>
          </w:tcPr>
          <w:p w14:paraId="234E85C4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Multivariate Model</w:t>
            </w:r>
          </w:p>
        </w:tc>
      </w:tr>
      <w:tr w:rsidR="006A36F2" w14:paraId="56237409" w14:textId="77777777" w:rsidTr="006A36F2">
        <w:tc>
          <w:tcPr>
            <w:tcW w:w="3794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6E3FA00" w14:textId="77777777" w:rsidR="006A36F2" w:rsidRPr="006A36F2" w:rsidRDefault="006A36F2" w:rsidP="006A36F2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12FAA5D9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cOR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34B93320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95% CI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3FEB1C6E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p-value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39AE7E94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aOR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763ACCB4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95% CI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vAlign w:val="bottom"/>
          </w:tcPr>
          <w:p w14:paraId="48CC0688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  <w:r w:rsidRPr="006A36F2">
              <w:rPr>
                <w:b/>
                <w:bCs/>
              </w:rPr>
              <w:t>p-value</w:t>
            </w:r>
          </w:p>
        </w:tc>
      </w:tr>
      <w:tr w:rsidR="006A36F2" w:rsidRPr="006A36F2" w14:paraId="67455FEE" w14:textId="77777777" w:rsidTr="006A36F2">
        <w:tc>
          <w:tcPr>
            <w:tcW w:w="379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92754F0" w14:textId="77777777" w:rsidR="006A36F2" w:rsidRPr="006A36F2" w:rsidRDefault="006A36F2" w:rsidP="006A36F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</w:t>
            </w:r>
          </w:p>
        </w:tc>
        <w:tc>
          <w:tcPr>
            <w:tcW w:w="7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F24298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CF19F08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C6EB945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EC64ADB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83295A3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7A38580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</w:tr>
      <w:tr w:rsidR="006A36F2" w14:paraId="249D9D42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E24E5" w14:textId="77777777" w:rsidR="006A36F2" w:rsidRDefault="006A36F2" w:rsidP="006A36F2">
            <w:r>
              <w:t xml:space="preserve">  15-24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A538F" w14:textId="77777777" w:rsidR="006A36F2" w:rsidRDefault="006A36F2" w:rsidP="006A36F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1448437" w14:textId="77777777" w:rsidR="006A36F2" w:rsidRDefault="006A36F2" w:rsidP="006A36F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912812" w14:textId="77777777" w:rsidR="006A36F2" w:rsidRDefault="006A36F2" w:rsidP="006A36F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AF835" w14:textId="77777777" w:rsidR="006A36F2" w:rsidRDefault="006A36F2" w:rsidP="006A36F2">
            <w:pPr>
              <w:jc w:val="center"/>
            </w:pPr>
            <w: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D0CF8A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B6A325" w14:textId="77777777" w:rsidR="006A36F2" w:rsidRDefault="006A36F2" w:rsidP="006A36F2">
            <w:pPr>
              <w:jc w:val="center"/>
            </w:pPr>
          </w:p>
        </w:tc>
      </w:tr>
      <w:tr w:rsidR="006A36F2" w14:paraId="3AC67914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6A625" w14:textId="77777777" w:rsidR="006A36F2" w:rsidRDefault="006A36F2" w:rsidP="006A36F2">
            <w:r>
              <w:t xml:space="preserve">  25-34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0C9FD" w14:textId="77777777" w:rsidR="006A36F2" w:rsidRDefault="006A36F2" w:rsidP="006A36F2">
            <w:pPr>
              <w:jc w:val="center"/>
            </w:pPr>
            <w:r>
              <w:t>1.06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19BA5" w14:textId="77777777" w:rsidR="006A36F2" w:rsidRDefault="006A36F2" w:rsidP="006A36F2">
            <w:pPr>
              <w:jc w:val="center"/>
            </w:pPr>
            <w:r>
              <w:t>0.59 - 1.93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CCD47" w14:textId="77777777" w:rsidR="006A36F2" w:rsidRDefault="006A36F2" w:rsidP="006A36F2">
            <w:pPr>
              <w:jc w:val="center"/>
            </w:pPr>
            <w:r>
              <w:t>0.837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BE972" w14:textId="77777777" w:rsidR="006A36F2" w:rsidRDefault="006A36F2" w:rsidP="006A36F2">
            <w:pPr>
              <w:jc w:val="center"/>
            </w:pPr>
            <w:r>
              <w:t>1.03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8D49" w14:textId="77777777" w:rsidR="006A36F2" w:rsidRDefault="006A36F2" w:rsidP="006A36F2">
            <w:pPr>
              <w:jc w:val="center"/>
            </w:pPr>
            <w:r>
              <w:t>0.39 - 2.72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3FF4F" w14:textId="77777777" w:rsidR="006A36F2" w:rsidRDefault="006A36F2" w:rsidP="006A36F2">
            <w:pPr>
              <w:jc w:val="center"/>
            </w:pPr>
            <w:r>
              <w:t>0.953</w:t>
            </w:r>
          </w:p>
        </w:tc>
      </w:tr>
      <w:tr w:rsidR="006A36F2" w14:paraId="3AD5FCB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FC603" w14:textId="77777777" w:rsidR="006A36F2" w:rsidRDefault="006A36F2" w:rsidP="006A36F2">
            <w:r>
              <w:t xml:space="preserve">  35-45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C4173" w14:textId="77777777" w:rsidR="006A36F2" w:rsidRDefault="006A36F2" w:rsidP="006A36F2">
            <w:pPr>
              <w:jc w:val="center"/>
            </w:pPr>
            <w:r>
              <w:t>1.23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A308" w14:textId="77777777" w:rsidR="006A36F2" w:rsidRDefault="006A36F2" w:rsidP="006A36F2">
            <w:pPr>
              <w:jc w:val="center"/>
            </w:pPr>
            <w:r>
              <w:t>0.69 - 2.21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643F9" w14:textId="77777777" w:rsidR="006A36F2" w:rsidRDefault="006A36F2" w:rsidP="006A36F2">
            <w:pPr>
              <w:jc w:val="center"/>
            </w:pPr>
            <w:r>
              <w:t>0.479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A67AC" w14:textId="77777777" w:rsidR="006A36F2" w:rsidRDefault="006A36F2" w:rsidP="006A36F2">
            <w:pPr>
              <w:jc w:val="center"/>
            </w:pPr>
            <w:r>
              <w:t>0.93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7FE83" w14:textId="77777777" w:rsidR="006A36F2" w:rsidRDefault="006A36F2" w:rsidP="006A36F2">
            <w:pPr>
              <w:jc w:val="center"/>
            </w:pPr>
            <w:r>
              <w:t>0.33 - 2.63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BB6F1" w14:textId="77777777" w:rsidR="006A36F2" w:rsidRDefault="006A36F2" w:rsidP="006A36F2">
            <w:pPr>
              <w:jc w:val="center"/>
            </w:pPr>
            <w:r>
              <w:t>0.897</w:t>
            </w:r>
          </w:p>
        </w:tc>
      </w:tr>
      <w:tr w:rsidR="006A36F2" w14:paraId="4D1B44E7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DB98C" w14:textId="77777777" w:rsidR="006A36F2" w:rsidRDefault="006A36F2" w:rsidP="006A36F2">
            <w:r>
              <w:t xml:space="preserve">  46-55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4165C" w14:textId="77777777" w:rsidR="006A36F2" w:rsidRDefault="006A36F2" w:rsidP="006A36F2">
            <w:pPr>
              <w:jc w:val="center"/>
            </w:pPr>
            <w:r>
              <w:t>0.89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AB3D8" w14:textId="77777777" w:rsidR="006A36F2" w:rsidRDefault="006A36F2" w:rsidP="006A36F2">
            <w:pPr>
              <w:jc w:val="center"/>
            </w:pPr>
            <w:r>
              <w:t>0.44 - 1.81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238F1" w14:textId="77777777" w:rsidR="006A36F2" w:rsidRDefault="006A36F2" w:rsidP="006A36F2">
            <w:pPr>
              <w:jc w:val="center"/>
            </w:pPr>
            <w:r>
              <w:t>0.755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F365C" w14:textId="77777777" w:rsidR="006A36F2" w:rsidRDefault="006A36F2" w:rsidP="006A36F2">
            <w:pPr>
              <w:jc w:val="center"/>
            </w:pPr>
            <w:r>
              <w:t>0.46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6C31" w14:textId="77777777" w:rsidR="006A36F2" w:rsidRDefault="006A36F2" w:rsidP="006A36F2">
            <w:pPr>
              <w:jc w:val="center"/>
            </w:pPr>
            <w:r>
              <w:t>0.15 - 1.45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48EE8" w14:textId="77777777" w:rsidR="006A36F2" w:rsidRDefault="006A36F2" w:rsidP="006A36F2">
            <w:pPr>
              <w:jc w:val="center"/>
            </w:pPr>
            <w:r>
              <w:t>0.188</w:t>
            </w:r>
          </w:p>
        </w:tc>
      </w:tr>
      <w:tr w:rsidR="006A36F2" w14:paraId="62E14B1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F3E0B" w14:textId="77777777" w:rsidR="006A36F2" w:rsidRDefault="006A36F2" w:rsidP="006A36F2">
            <w:r>
              <w:t xml:space="preserve">  &gt;55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BE397" w14:textId="77777777" w:rsidR="006A36F2" w:rsidRDefault="006A36F2" w:rsidP="006A36F2">
            <w:pPr>
              <w:jc w:val="center"/>
            </w:pPr>
            <w:r>
              <w:t>1.01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70F84" w14:textId="77777777" w:rsidR="006A36F2" w:rsidRDefault="006A36F2" w:rsidP="006A36F2">
            <w:pPr>
              <w:jc w:val="center"/>
            </w:pPr>
            <w:r>
              <w:t>0.50 - 2.06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B17F0" w14:textId="77777777" w:rsidR="006A36F2" w:rsidRDefault="006A36F2" w:rsidP="006A36F2">
            <w:pPr>
              <w:jc w:val="center"/>
            </w:pPr>
            <w:r>
              <w:t>0.973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23BFC" w14:textId="77777777" w:rsidR="006A36F2" w:rsidRDefault="006A36F2" w:rsidP="006A36F2">
            <w:pPr>
              <w:jc w:val="center"/>
            </w:pPr>
            <w:r>
              <w:t>0.44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1EAA" w14:textId="77777777" w:rsidR="006A36F2" w:rsidRDefault="006A36F2" w:rsidP="006A36F2">
            <w:pPr>
              <w:jc w:val="center"/>
            </w:pPr>
            <w:r>
              <w:t>0.13 - 1.44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96415" w14:textId="77777777" w:rsidR="006A36F2" w:rsidRDefault="006A36F2" w:rsidP="006A36F2">
            <w:pPr>
              <w:jc w:val="center"/>
            </w:pPr>
            <w:r>
              <w:t>0.173</w:t>
            </w:r>
          </w:p>
        </w:tc>
      </w:tr>
      <w:tr w:rsidR="006A36F2" w:rsidRPr="006A36F2" w14:paraId="68A73C71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A02BF" w14:textId="77777777" w:rsidR="006A36F2" w:rsidRPr="006A36F2" w:rsidRDefault="006A36F2" w:rsidP="006A36F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Residence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185A57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84E864F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7836237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5B7F77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35EDDF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F33E3C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</w:tr>
      <w:tr w:rsidR="006A36F2" w14:paraId="29040D6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6A12D" w14:textId="77777777" w:rsidR="006A36F2" w:rsidRDefault="006A36F2" w:rsidP="006A36F2">
            <w:r>
              <w:t xml:space="preserve">  Bolgatanga Municipal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2B4A" w14:textId="77777777" w:rsidR="006A36F2" w:rsidRDefault="006A36F2" w:rsidP="006A36F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EE39E1C" w14:textId="77777777" w:rsidR="006A36F2" w:rsidRDefault="006A36F2" w:rsidP="006A36F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D35650C" w14:textId="77777777" w:rsidR="006A36F2" w:rsidRDefault="006A36F2" w:rsidP="006A36F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6523" w14:textId="77777777" w:rsidR="006A36F2" w:rsidRDefault="006A36F2" w:rsidP="006A36F2">
            <w:pPr>
              <w:jc w:val="center"/>
            </w:pPr>
            <w: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9EB924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319A95" w14:textId="77777777" w:rsidR="006A36F2" w:rsidRDefault="006A36F2" w:rsidP="006A36F2">
            <w:pPr>
              <w:jc w:val="center"/>
            </w:pPr>
          </w:p>
        </w:tc>
      </w:tr>
      <w:tr w:rsidR="006A36F2" w14:paraId="3FD86167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25ED7" w14:textId="77777777" w:rsidR="006A36F2" w:rsidRDefault="006A36F2" w:rsidP="006A36F2">
            <w:r>
              <w:t xml:space="preserve">  Navrongo Municipal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D29B5" w14:textId="77777777" w:rsidR="006A36F2" w:rsidRDefault="006A36F2" w:rsidP="006A36F2">
            <w:pPr>
              <w:jc w:val="center"/>
            </w:pPr>
            <w:r>
              <w:t>0.62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5E929" w14:textId="77777777" w:rsidR="006A36F2" w:rsidRDefault="006A36F2" w:rsidP="006A36F2">
            <w:pPr>
              <w:jc w:val="center"/>
            </w:pPr>
            <w:r>
              <w:t>0.39 - 0.97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E8CA9" w14:textId="77777777" w:rsidR="006A36F2" w:rsidRPr="006A36F2" w:rsidRDefault="006A36F2" w:rsidP="006A36F2">
            <w:pPr>
              <w:jc w:val="center"/>
            </w:pPr>
            <w:r w:rsidRPr="006A36F2">
              <w:t>0.038*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6DCCC" w14:textId="77777777" w:rsidR="006A36F2" w:rsidRDefault="006A36F2" w:rsidP="006A36F2">
            <w:pPr>
              <w:jc w:val="center"/>
            </w:pPr>
            <w:r>
              <w:t>0.66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1812A" w14:textId="77777777" w:rsidR="006A36F2" w:rsidRDefault="006A36F2" w:rsidP="006A36F2">
            <w:pPr>
              <w:jc w:val="center"/>
            </w:pPr>
            <w:r>
              <w:t>0.37 – 1.19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4CFE4" w14:textId="77777777" w:rsidR="006A36F2" w:rsidRDefault="006A36F2" w:rsidP="006A36F2">
            <w:pPr>
              <w:jc w:val="center"/>
            </w:pPr>
            <w:r>
              <w:t>0.168</w:t>
            </w:r>
          </w:p>
        </w:tc>
      </w:tr>
      <w:tr w:rsidR="006A36F2" w:rsidRPr="006A36F2" w14:paraId="14A3FC10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D84C2" w14:textId="77777777" w:rsidR="006A36F2" w:rsidRPr="006A36F2" w:rsidRDefault="006A36F2" w:rsidP="006A36F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Occupation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67AE63C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DF6B09" w14:textId="77777777" w:rsidR="006A36F2" w:rsidRPr="006A36F2" w:rsidRDefault="006A36F2" w:rsidP="006A36F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D19E692" w14:textId="77777777" w:rsidR="006A36F2" w:rsidRPr="006A36F2" w:rsidRDefault="006A36F2" w:rsidP="006A36F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AF78FB" w14:textId="77777777" w:rsidR="006A36F2" w:rsidRPr="006A36F2" w:rsidRDefault="00377682" w:rsidP="006A3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C11E76" w14:textId="77777777" w:rsidR="006A36F2" w:rsidRPr="006A36F2" w:rsidRDefault="00377682" w:rsidP="006A3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BA5035" w14:textId="77777777" w:rsidR="006A36F2" w:rsidRPr="006A36F2" w:rsidRDefault="00377682" w:rsidP="006A3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A36F2" w14:paraId="6BFDDFD6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9C07C" w14:textId="77777777" w:rsidR="006A36F2" w:rsidRDefault="006A36F2" w:rsidP="006A36F2">
            <w:r>
              <w:t xml:space="preserve">  Employed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A4A9B" w14:textId="77777777" w:rsidR="006A36F2" w:rsidRDefault="006A36F2" w:rsidP="006A36F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07D1C5D" w14:textId="77777777" w:rsidR="006A36F2" w:rsidRDefault="006A36F2" w:rsidP="006A36F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AB5DF98" w14:textId="77777777" w:rsidR="006A36F2" w:rsidRPr="006A36F2" w:rsidRDefault="006A36F2" w:rsidP="006A36F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4FB2D2" w14:textId="77777777" w:rsidR="006A36F2" w:rsidRDefault="006A36F2" w:rsidP="006A36F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8BEBA5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DBEC1E" w14:textId="77777777" w:rsidR="006A36F2" w:rsidRDefault="006A36F2" w:rsidP="006A36F2">
            <w:pPr>
              <w:jc w:val="center"/>
            </w:pPr>
          </w:p>
        </w:tc>
      </w:tr>
      <w:tr w:rsidR="006A36F2" w14:paraId="22D88A06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103A4" w14:textId="77777777" w:rsidR="006A36F2" w:rsidRDefault="006A36F2" w:rsidP="006A36F2">
            <w:r>
              <w:t xml:space="preserve">  Self-employed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55776" w14:textId="77777777" w:rsidR="006A36F2" w:rsidRDefault="006A36F2" w:rsidP="006A36F2">
            <w:pPr>
              <w:jc w:val="center"/>
            </w:pPr>
            <w:r>
              <w:t>2.04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91C23" w14:textId="77777777" w:rsidR="006A36F2" w:rsidRDefault="006A36F2" w:rsidP="006A36F2">
            <w:pPr>
              <w:jc w:val="center"/>
            </w:pPr>
            <w:r>
              <w:t>1.20 – 3.47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9557C" w14:textId="77777777" w:rsidR="006A36F2" w:rsidRPr="006A36F2" w:rsidRDefault="006A36F2" w:rsidP="006A36F2">
            <w:pPr>
              <w:jc w:val="center"/>
            </w:pPr>
            <w:r w:rsidRPr="006A36F2">
              <w:t>0.008*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417007" w14:textId="77777777" w:rsidR="006A36F2" w:rsidRDefault="006A36F2" w:rsidP="006A36F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73B1A9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735033" w14:textId="77777777" w:rsidR="006A36F2" w:rsidRDefault="006A36F2" w:rsidP="006A36F2">
            <w:pPr>
              <w:jc w:val="center"/>
            </w:pPr>
          </w:p>
        </w:tc>
      </w:tr>
      <w:tr w:rsidR="006A36F2" w14:paraId="6BFD8D44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3C552" w14:textId="77777777" w:rsidR="006A36F2" w:rsidRDefault="006A36F2" w:rsidP="006A36F2">
            <w:r>
              <w:t xml:space="preserve">  Unemployed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BD06" w14:textId="77777777" w:rsidR="006A36F2" w:rsidRDefault="006A36F2" w:rsidP="006A36F2">
            <w:pPr>
              <w:jc w:val="center"/>
            </w:pPr>
            <w:r>
              <w:t>2.04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147AD" w14:textId="77777777" w:rsidR="006A36F2" w:rsidRDefault="006A36F2" w:rsidP="006A36F2">
            <w:pPr>
              <w:jc w:val="center"/>
            </w:pPr>
            <w:r>
              <w:t>0.92 - 4.53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79009" w14:textId="77777777" w:rsidR="006A36F2" w:rsidRPr="006A36F2" w:rsidRDefault="006A36F2" w:rsidP="006A36F2">
            <w:pPr>
              <w:jc w:val="center"/>
            </w:pPr>
            <w:r w:rsidRPr="006A36F2">
              <w:t>0.079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1DA174" w14:textId="77777777" w:rsidR="006A36F2" w:rsidRDefault="006A36F2" w:rsidP="006A36F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C7C679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15AF94" w14:textId="77777777" w:rsidR="006A36F2" w:rsidRDefault="006A36F2" w:rsidP="006A36F2">
            <w:pPr>
              <w:jc w:val="center"/>
            </w:pPr>
          </w:p>
        </w:tc>
      </w:tr>
      <w:tr w:rsidR="006A36F2" w14:paraId="2E8E6259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16C00" w14:textId="77777777" w:rsidR="006A36F2" w:rsidRDefault="006A36F2" w:rsidP="006A36F2">
            <w:r>
              <w:t xml:space="preserve">  Student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93769" w14:textId="77777777" w:rsidR="006A36F2" w:rsidRDefault="006A36F2" w:rsidP="006A36F2">
            <w:pPr>
              <w:jc w:val="center"/>
            </w:pPr>
            <w:r>
              <w:t>1.69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F70EA" w14:textId="77777777" w:rsidR="006A36F2" w:rsidRDefault="006A36F2" w:rsidP="006A36F2">
            <w:pPr>
              <w:jc w:val="center"/>
            </w:pPr>
            <w:r>
              <w:t>0.89 - 3.21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B9C92" w14:textId="77777777" w:rsidR="006A36F2" w:rsidRPr="006A36F2" w:rsidRDefault="006A36F2" w:rsidP="006A36F2">
            <w:pPr>
              <w:jc w:val="center"/>
            </w:pPr>
            <w:r w:rsidRPr="006A36F2">
              <w:t>0.106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626588" w14:textId="77777777" w:rsidR="006A36F2" w:rsidRDefault="006A36F2" w:rsidP="006A36F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DD9BC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F6FE80" w14:textId="77777777" w:rsidR="006A36F2" w:rsidRDefault="006A36F2" w:rsidP="006A36F2">
            <w:pPr>
              <w:jc w:val="center"/>
            </w:pPr>
          </w:p>
        </w:tc>
      </w:tr>
      <w:tr w:rsidR="006A36F2" w14:paraId="34371998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FAEC0" w14:textId="77777777" w:rsidR="006A36F2" w:rsidRDefault="006A36F2" w:rsidP="006A36F2">
            <w:r>
              <w:t xml:space="preserve">  Retired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FBAFE" w14:textId="77777777" w:rsidR="006A36F2" w:rsidRDefault="006A36F2" w:rsidP="006A36F2">
            <w:pPr>
              <w:jc w:val="center"/>
            </w:pPr>
            <w:r>
              <w:t>1.17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56171" w14:textId="77777777" w:rsidR="006A36F2" w:rsidRDefault="006A36F2" w:rsidP="006A36F2">
            <w:pPr>
              <w:jc w:val="center"/>
            </w:pPr>
            <w:r>
              <w:t>0.38 - 3.64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7E43F" w14:textId="77777777" w:rsidR="006A36F2" w:rsidRPr="006A36F2" w:rsidRDefault="006A36F2" w:rsidP="006A36F2">
            <w:pPr>
              <w:jc w:val="center"/>
            </w:pPr>
            <w:r w:rsidRPr="006A36F2">
              <w:t>0.787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6C2792" w14:textId="77777777" w:rsidR="006A36F2" w:rsidRDefault="006A36F2" w:rsidP="006A36F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36DEFC" w14:textId="77777777" w:rsidR="006A36F2" w:rsidRDefault="006A36F2" w:rsidP="006A36F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15464E" w14:textId="77777777" w:rsidR="006A36F2" w:rsidRDefault="006A36F2" w:rsidP="006A36F2">
            <w:pPr>
              <w:jc w:val="center"/>
            </w:pPr>
          </w:p>
        </w:tc>
      </w:tr>
      <w:tr w:rsidR="00377682" w:rsidRPr="006A36F2" w14:paraId="1D8FD78F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DAE6A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Monthly Income (GHC)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378FC51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37460C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B28D36" w14:textId="77777777" w:rsidR="00377682" w:rsidRPr="006A36F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E02A4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C3DC6F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EC6FF5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305C186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D3C5A" w14:textId="77777777" w:rsidR="00377682" w:rsidRDefault="00377682" w:rsidP="00377682">
            <w:r>
              <w:t xml:space="preserve">  &lt; 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11366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220D91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F6F4188" w14:textId="77777777" w:rsidR="00377682" w:rsidRPr="006A36F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31A751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ECAF03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02BEBD" w14:textId="77777777" w:rsidR="00377682" w:rsidRDefault="00377682" w:rsidP="00377682">
            <w:pPr>
              <w:jc w:val="center"/>
            </w:pPr>
          </w:p>
        </w:tc>
      </w:tr>
      <w:tr w:rsidR="00377682" w14:paraId="1626757C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1D72D" w14:textId="77777777" w:rsidR="00377682" w:rsidRDefault="00377682" w:rsidP="00377682">
            <w:r>
              <w:t xml:space="preserve">  1000 - 1999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8C16D" w14:textId="77777777" w:rsidR="00377682" w:rsidRDefault="00377682" w:rsidP="00377682">
            <w:pPr>
              <w:jc w:val="center"/>
            </w:pPr>
            <w:r>
              <w:t>0.94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3189" w14:textId="77777777" w:rsidR="00377682" w:rsidRDefault="00377682" w:rsidP="00377682">
            <w:pPr>
              <w:jc w:val="center"/>
            </w:pPr>
            <w:r>
              <w:t>0.52 - 1.72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644CA" w14:textId="77777777" w:rsidR="00377682" w:rsidRPr="006A36F2" w:rsidRDefault="00377682" w:rsidP="00377682">
            <w:pPr>
              <w:jc w:val="center"/>
            </w:pPr>
            <w:r w:rsidRPr="006A36F2">
              <w:t>0.846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C9C223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29A0DE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0D2A8E" w14:textId="77777777" w:rsidR="00377682" w:rsidRDefault="00377682" w:rsidP="00377682">
            <w:pPr>
              <w:jc w:val="center"/>
            </w:pPr>
          </w:p>
        </w:tc>
      </w:tr>
      <w:tr w:rsidR="00377682" w14:paraId="737258F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5DF1A" w14:textId="77777777" w:rsidR="00377682" w:rsidRDefault="00377682" w:rsidP="00377682">
            <w:r>
              <w:t xml:space="preserve">  2000 - 2999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CC61B" w14:textId="77777777" w:rsidR="00377682" w:rsidRDefault="00377682" w:rsidP="00377682">
            <w:pPr>
              <w:jc w:val="center"/>
            </w:pPr>
            <w:r>
              <w:t>0.35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8D598" w14:textId="77777777" w:rsidR="00377682" w:rsidRDefault="00377682" w:rsidP="00377682">
            <w:pPr>
              <w:jc w:val="center"/>
            </w:pPr>
            <w:r>
              <w:t>0.15 - 0.84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7159D" w14:textId="77777777" w:rsidR="00377682" w:rsidRPr="006A36F2" w:rsidRDefault="00377682" w:rsidP="00377682">
            <w:pPr>
              <w:jc w:val="center"/>
            </w:pPr>
            <w:r w:rsidRPr="006A36F2">
              <w:t>0.019*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45095D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885331D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06C2F7" w14:textId="77777777" w:rsidR="00377682" w:rsidRDefault="00377682" w:rsidP="00377682">
            <w:pPr>
              <w:jc w:val="center"/>
            </w:pPr>
          </w:p>
        </w:tc>
      </w:tr>
      <w:tr w:rsidR="00377682" w14:paraId="6C92D58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CEB42" w14:textId="77777777" w:rsidR="00377682" w:rsidRDefault="00377682" w:rsidP="00377682">
            <w:r>
              <w:t xml:space="preserve">  &gt;=3000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9F481" w14:textId="77777777" w:rsidR="00377682" w:rsidRDefault="00377682" w:rsidP="00377682">
            <w:pPr>
              <w:jc w:val="center"/>
            </w:pPr>
            <w:r>
              <w:t>0.98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5D52D" w14:textId="77777777" w:rsidR="00377682" w:rsidRDefault="00377682" w:rsidP="00377682">
            <w:pPr>
              <w:jc w:val="center"/>
            </w:pPr>
            <w:r>
              <w:t>0.49 - 1.97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FF0CC" w14:textId="77777777" w:rsidR="00377682" w:rsidRDefault="00377682" w:rsidP="00377682">
            <w:pPr>
              <w:jc w:val="center"/>
            </w:pPr>
            <w:r>
              <w:t>0.949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A58698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294FCE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E782D4" w14:textId="77777777" w:rsidR="00377682" w:rsidRDefault="00377682" w:rsidP="00377682">
            <w:pPr>
              <w:jc w:val="center"/>
            </w:pPr>
          </w:p>
        </w:tc>
      </w:tr>
      <w:tr w:rsidR="00377682" w14:paraId="4CB2EF5C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A0EB" w14:textId="77777777" w:rsidR="00377682" w:rsidRDefault="00377682" w:rsidP="00377682">
            <w:r>
              <w:t xml:space="preserve">  No monthly income earnings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54CC9" w14:textId="77777777" w:rsidR="00377682" w:rsidRDefault="00377682" w:rsidP="00377682">
            <w:pPr>
              <w:jc w:val="center"/>
            </w:pPr>
            <w:r>
              <w:t>0.82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F86B3" w14:textId="77777777" w:rsidR="00377682" w:rsidRDefault="00377682" w:rsidP="00377682">
            <w:pPr>
              <w:jc w:val="center"/>
            </w:pPr>
            <w:r>
              <w:t>0.51 - 1.31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F460A" w14:textId="77777777" w:rsidR="00377682" w:rsidRDefault="00377682" w:rsidP="00377682">
            <w:pPr>
              <w:jc w:val="center"/>
            </w:pPr>
            <w:r>
              <w:t>0.401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6EAC46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D3CD93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825991" w14:textId="77777777" w:rsidR="00377682" w:rsidRDefault="00377682" w:rsidP="00377682">
            <w:pPr>
              <w:jc w:val="center"/>
            </w:pPr>
          </w:p>
        </w:tc>
      </w:tr>
      <w:tr w:rsidR="00377682" w:rsidRPr="006A36F2" w14:paraId="36C904AC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5748B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Religion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A49CFD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5275AF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1DAAE40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5B76EA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EDA230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73C13D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09BBF9C5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50736" w14:textId="77777777" w:rsidR="00377682" w:rsidRDefault="00377682" w:rsidP="00377682">
            <w:r>
              <w:t xml:space="preserve">  Christianity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27C75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F5D662C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D25A5BC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5411F6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41DD2A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CE6314" w14:textId="77777777" w:rsidR="00377682" w:rsidRDefault="00377682" w:rsidP="00377682">
            <w:pPr>
              <w:jc w:val="center"/>
            </w:pPr>
          </w:p>
        </w:tc>
      </w:tr>
      <w:tr w:rsidR="00377682" w14:paraId="5E96094A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9A5A7" w14:textId="77777777" w:rsidR="00377682" w:rsidRDefault="00377682" w:rsidP="00377682">
            <w:r>
              <w:t xml:space="preserve">  Moslem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4BC26" w14:textId="77777777" w:rsidR="00377682" w:rsidRDefault="00377682" w:rsidP="00377682">
            <w:pPr>
              <w:jc w:val="center"/>
            </w:pPr>
            <w:r>
              <w:t>0.72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2FEC2" w14:textId="77777777" w:rsidR="00377682" w:rsidRDefault="00377682" w:rsidP="00377682">
            <w:pPr>
              <w:jc w:val="center"/>
            </w:pPr>
            <w:r>
              <w:t>0.38 - 1.35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4232F" w14:textId="77777777" w:rsidR="00377682" w:rsidRDefault="00377682" w:rsidP="00377682">
            <w:pPr>
              <w:jc w:val="center"/>
            </w:pPr>
            <w:r>
              <w:t>0.302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267938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054D8E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7D363A" w14:textId="77777777" w:rsidR="00377682" w:rsidRDefault="00377682" w:rsidP="00377682">
            <w:pPr>
              <w:jc w:val="center"/>
            </w:pPr>
          </w:p>
        </w:tc>
      </w:tr>
      <w:tr w:rsidR="00377682" w:rsidRPr="006A36F2" w14:paraId="73441FE8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F3AE5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Marital status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B32E6B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508A6CC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7F3B77A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D29537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8B34D46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A85EA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109B99C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8EF0F" w14:textId="77777777" w:rsidR="00377682" w:rsidRDefault="00377682" w:rsidP="00377682">
            <w:r>
              <w:t xml:space="preserve">  Married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BF3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ECE00C0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FFF88D0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305CD7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6696AC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AF13E9" w14:textId="77777777" w:rsidR="00377682" w:rsidRDefault="00377682" w:rsidP="00377682">
            <w:pPr>
              <w:jc w:val="center"/>
            </w:pPr>
          </w:p>
        </w:tc>
      </w:tr>
      <w:tr w:rsidR="00377682" w14:paraId="5D110BAA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243D" w14:textId="77777777" w:rsidR="00377682" w:rsidRDefault="00377682" w:rsidP="00377682">
            <w:r>
              <w:t xml:space="preserve">  Single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31F0A" w14:textId="77777777" w:rsidR="00377682" w:rsidRDefault="00377682" w:rsidP="00377682">
            <w:pPr>
              <w:jc w:val="center"/>
            </w:pPr>
            <w:r>
              <w:t>1.02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A852B" w14:textId="77777777" w:rsidR="00377682" w:rsidRDefault="00377682" w:rsidP="00377682">
            <w:pPr>
              <w:jc w:val="center"/>
            </w:pPr>
            <w:r>
              <w:t>0.66 - 1.57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3A7DB" w14:textId="77777777" w:rsidR="00377682" w:rsidRDefault="00377682" w:rsidP="00377682">
            <w:pPr>
              <w:jc w:val="center"/>
            </w:pPr>
            <w:r>
              <w:t>0.932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6B2FE2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18DB34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9E2C29" w14:textId="77777777" w:rsidR="00377682" w:rsidRDefault="00377682" w:rsidP="00377682">
            <w:pPr>
              <w:jc w:val="center"/>
            </w:pPr>
          </w:p>
        </w:tc>
      </w:tr>
      <w:tr w:rsidR="00377682" w14:paraId="030C35E1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972BD" w14:textId="77777777" w:rsidR="00377682" w:rsidRDefault="00377682" w:rsidP="00377682">
            <w:r>
              <w:t xml:space="preserve">  Divorced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3B1C7" w14:textId="77777777" w:rsidR="00377682" w:rsidRDefault="00377682" w:rsidP="00377682">
            <w:pPr>
              <w:jc w:val="center"/>
            </w:pPr>
            <w:r>
              <w:t>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F2C" w14:textId="77777777" w:rsidR="00377682" w:rsidRDefault="00377682" w:rsidP="00377682">
            <w:pPr>
              <w:jc w:val="center"/>
            </w:pPr>
            <w:r>
              <w:t>0.06 - 4.00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3A773" w14:textId="77777777" w:rsidR="00377682" w:rsidRDefault="00377682" w:rsidP="00377682">
            <w:pPr>
              <w:jc w:val="center"/>
            </w:pPr>
            <w:r>
              <w:t>0.521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8B9FCB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7E37B7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2C42D1" w14:textId="77777777" w:rsidR="00377682" w:rsidRDefault="00377682" w:rsidP="00377682">
            <w:pPr>
              <w:jc w:val="center"/>
            </w:pPr>
          </w:p>
        </w:tc>
      </w:tr>
      <w:tr w:rsidR="00377682" w14:paraId="08ED6039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BA639" w14:textId="77777777" w:rsidR="00377682" w:rsidRDefault="00377682" w:rsidP="00377682">
            <w:r>
              <w:t xml:space="preserve">  Widowed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49600" w14:textId="77777777" w:rsidR="00377682" w:rsidRDefault="00377682" w:rsidP="00377682">
            <w:pPr>
              <w:jc w:val="center"/>
            </w:pPr>
            <w:r>
              <w:t>0.54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B5ECC" w14:textId="77777777" w:rsidR="00377682" w:rsidRDefault="00377682" w:rsidP="00377682">
            <w:pPr>
              <w:jc w:val="center"/>
            </w:pPr>
            <w:r>
              <w:t>0.21 - 1.39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09CBE" w14:textId="77777777" w:rsidR="00377682" w:rsidRDefault="00377682" w:rsidP="00377682">
            <w:pPr>
              <w:jc w:val="center"/>
            </w:pPr>
            <w:r>
              <w:t>0.200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59D654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801BED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BC0A8B" w14:textId="77777777" w:rsidR="00377682" w:rsidRDefault="00377682" w:rsidP="00377682">
            <w:pPr>
              <w:jc w:val="center"/>
            </w:pPr>
          </w:p>
        </w:tc>
      </w:tr>
      <w:tr w:rsidR="00377682" w:rsidRPr="006A36F2" w14:paraId="4BE727A6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12980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Education level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F1CF37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A76844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857D923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31E4C9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22E164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2D822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</w:tr>
      <w:tr w:rsidR="00377682" w14:paraId="6F7072DB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8F387" w14:textId="77777777" w:rsidR="00377682" w:rsidRDefault="00377682" w:rsidP="00377682">
            <w:r>
              <w:t xml:space="preserve">  No formal education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37548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473316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7F8412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A7F68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F67C97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169575" w14:textId="77777777" w:rsidR="00377682" w:rsidRDefault="00377682" w:rsidP="00377682">
            <w:pPr>
              <w:jc w:val="center"/>
            </w:pPr>
          </w:p>
        </w:tc>
      </w:tr>
      <w:tr w:rsidR="00377682" w14:paraId="4DD7F3C2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33518" w14:textId="77777777" w:rsidR="00377682" w:rsidRDefault="00377682" w:rsidP="00377682">
            <w:r>
              <w:t xml:space="preserve">  Primary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8A52C" w14:textId="77777777" w:rsidR="00377682" w:rsidRDefault="00377682" w:rsidP="00377682">
            <w:pPr>
              <w:jc w:val="center"/>
            </w:pPr>
            <w:r>
              <w:t>0.63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5F73" w14:textId="77777777" w:rsidR="00377682" w:rsidRDefault="00377682" w:rsidP="00377682">
            <w:pPr>
              <w:jc w:val="center"/>
            </w:pPr>
            <w:r>
              <w:t>0.32 - 1.24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BB024" w14:textId="77777777" w:rsidR="00377682" w:rsidRDefault="00377682" w:rsidP="00377682">
            <w:pPr>
              <w:jc w:val="center"/>
            </w:pPr>
            <w:r>
              <w:t>0.176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14E8A" w14:textId="77777777" w:rsidR="00377682" w:rsidRDefault="00377682" w:rsidP="00377682">
            <w:pPr>
              <w:jc w:val="center"/>
            </w:pPr>
            <w:r>
              <w:t>0.50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C878" w14:textId="77777777" w:rsidR="00377682" w:rsidRDefault="00377682" w:rsidP="00377682">
            <w:pPr>
              <w:jc w:val="center"/>
            </w:pPr>
            <w:r>
              <w:t>0.24 - 1.06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D703E" w14:textId="77777777" w:rsidR="00377682" w:rsidRDefault="00377682" w:rsidP="00377682">
            <w:pPr>
              <w:jc w:val="center"/>
            </w:pPr>
            <w:r>
              <w:t>0.069</w:t>
            </w:r>
          </w:p>
        </w:tc>
      </w:tr>
      <w:tr w:rsidR="00377682" w14:paraId="1C42C7D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F2F6B" w14:textId="77777777" w:rsidR="00377682" w:rsidRDefault="00377682" w:rsidP="00377682">
            <w:r>
              <w:t xml:space="preserve">  Junior High School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B02D3" w14:textId="77777777" w:rsidR="00377682" w:rsidRDefault="00377682" w:rsidP="00377682">
            <w:pPr>
              <w:jc w:val="center"/>
            </w:pPr>
            <w:r>
              <w:t>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8224F" w14:textId="77777777" w:rsidR="00377682" w:rsidRDefault="00377682" w:rsidP="00377682">
            <w:pPr>
              <w:jc w:val="center"/>
            </w:pPr>
            <w:r>
              <w:t>0.46 - 1.53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8F961" w14:textId="77777777" w:rsidR="00377682" w:rsidRDefault="00377682" w:rsidP="00377682">
            <w:pPr>
              <w:jc w:val="center"/>
            </w:pPr>
            <w:r>
              <w:t>0.569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3DF6B" w14:textId="77777777" w:rsidR="00377682" w:rsidRDefault="00377682" w:rsidP="00377682">
            <w:pPr>
              <w:jc w:val="center"/>
            </w:pPr>
            <w:r>
              <w:t>0.67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EFC44" w14:textId="77777777" w:rsidR="00377682" w:rsidRDefault="00377682" w:rsidP="00377682">
            <w:pPr>
              <w:jc w:val="center"/>
            </w:pPr>
            <w:r>
              <w:t>0.33 - 1.34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081DD" w14:textId="77777777" w:rsidR="00377682" w:rsidRDefault="00377682" w:rsidP="00377682">
            <w:pPr>
              <w:jc w:val="center"/>
            </w:pPr>
            <w:r>
              <w:t>0.255</w:t>
            </w:r>
          </w:p>
        </w:tc>
      </w:tr>
      <w:tr w:rsidR="00377682" w14:paraId="3E638BB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3530" w14:textId="77777777" w:rsidR="00377682" w:rsidRDefault="00377682" w:rsidP="00377682">
            <w:r>
              <w:t xml:space="preserve">  Senior High School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74C5A" w14:textId="77777777" w:rsidR="00377682" w:rsidRDefault="00377682" w:rsidP="00377682">
            <w:pPr>
              <w:jc w:val="center"/>
            </w:pPr>
            <w:r>
              <w:t>0.60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8F155" w14:textId="77777777" w:rsidR="00377682" w:rsidRDefault="00377682" w:rsidP="00377682">
            <w:pPr>
              <w:jc w:val="center"/>
            </w:pPr>
            <w:r>
              <w:t>0.33 - 1.11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F4583" w14:textId="77777777" w:rsidR="00377682" w:rsidRDefault="00377682" w:rsidP="00377682">
            <w:pPr>
              <w:jc w:val="center"/>
            </w:pPr>
            <w:r>
              <w:t>0.106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A8158" w14:textId="77777777" w:rsidR="00377682" w:rsidRDefault="00377682" w:rsidP="00377682">
            <w:pPr>
              <w:jc w:val="center"/>
            </w:pPr>
            <w: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0BCC6" w14:textId="77777777" w:rsidR="00377682" w:rsidRDefault="00377682" w:rsidP="00377682">
            <w:pPr>
              <w:jc w:val="center"/>
            </w:pPr>
            <w:r>
              <w:t>0.22 - 1.04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6CD6C" w14:textId="77777777" w:rsidR="00377682" w:rsidRDefault="00377682" w:rsidP="00377682">
            <w:pPr>
              <w:jc w:val="center"/>
            </w:pPr>
            <w:r>
              <w:t>0.064</w:t>
            </w:r>
          </w:p>
        </w:tc>
      </w:tr>
      <w:tr w:rsidR="00377682" w14:paraId="6CCA664A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4B3E5" w14:textId="77777777" w:rsidR="00377682" w:rsidRDefault="00377682" w:rsidP="00377682">
            <w:r>
              <w:t xml:space="preserve">  Tertiary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610B0" w14:textId="77777777" w:rsidR="00377682" w:rsidRDefault="00377682" w:rsidP="00377682">
            <w:pPr>
              <w:jc w:val="center"/>
            </w:pPr>
            <w:r>
              <w:t>0.44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B0822" w14:textId="77777777" w:rsidR="00377682" w:rsidRDefault="00377682" w:rsidP="00377682">
            <w:pPr>
              <w:jc w:val="center"/>
            </w:pPr>
            <w:r>
              <w:t>0.27 - 0.74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3ABD0" w14:textId="77777777" w:rsidR="00377682" w:rsidRDefault="00377682" w:rsidP="00377682">
            <w:pPr>
              <w:jc w:val="center"/>
            </w:pPr>
            <w:r>
              <w:t>0.002*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30B86" w14:textId="77777777" w:rsidR="00377682" w:rsidRDefault="00377682" w:rsidP="00377682">
            <w:pPr>
              <w:jc w:val="center"/>
            </w:pPr>
            <w:r>
              <w:t>0.37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0006" w14:textId="77777777" w:rsidR="00377682" w:rsidRDefault="00377682" w:rsidP="00377682">
            <w:pPr>
              <w:jc w:val="center"/>
            </w:pPr>
            <w:r>
              <w:t>0.18 - 0.77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3D90C" w14:textId="77777777" w:rsidR="00377682" w:rsidRDefault="00377682" w:rsidP="00377682">
            <w:pPr>
              <w:jc w:val="center"/>
            </w:pPr>
            <w:r>
              <w:t>0.008*</w:t>
            </w:r>
          </w:p>
        </w:tc>
      </w:tr>
      <w:tr w:rsidR="00377682" w:rsidRPr="006A36F2" w14:paraId="31749500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32948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Registered with NHIS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3877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D41F2E4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6101A6C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D29C5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4C4A02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640DD3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</w:tr>
      <w:tr w:rsidR="00377682" w14:paraId="64D5DEF6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4F60B" w14:textId="77777777" w:rsidR="00377682" w:rsidRDefault="00377682" w:rsidP="00377682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FE40D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3CC1AF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DF0CD3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FBC19C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3F5809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212D5C" w14:textId="77777777" w:rsidR="00377682" w:rsidRDefault="00377682" w:rsidP="00377682">
            <w:pPr>
              <w:jc w:val="center"/>
            </w:pPr>
          </w:p>
        </w:tc>
      </w:tr>
      <w:tr w:rsidR="00377682" w14:paraId="78C0C6B1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7A93" w14:textId="77777777" w:rsidR="00377682" w:rsidRDefault="00377682" w:rsidP="00377682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6593C" w14:textId="77777777" w:rsidR="00377682" w:rsidRDefault="00377682" w:rsidP="00377682">
            <w:pPr>
              <w:jc w:val="center"/>
            </w:pPr>
            <w:r>
              <w:t>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A01C8" w14:textId="77777777" w:rsidR="00377682" w:rsidRDefault="00377682" w:rsidP="00377682">
            <w:pPr>
              <w:jc w:val="center"/>
            </w:pPr>
            <w:r>
              <w:t>0.14 - 1.91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304DC" w14:textId="77777777" w:rsidR="00377682" w:rsidRDefault="00377682" w:rsidP="00377682">
            <w:pPr>
              <w:jc w:val="center"/>
            </w:pPr>
            <w:r>
              <w:t>0.318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9E5666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654A44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EDEE9EB" w14:textId="77777777" w:rsidR="00377682" w:rsidRDefault="00377682" w:rsidP="00377682">
            <w:pPr>
              <w:jc w:val="center"/>
            </w:pPr>
          </w:p>
        </w:tc>
      </w:tr>
      <w:tr w:rsidR="00377682" w14:paraId="11BDB4DC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36AEA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Weight (Kg)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95B2A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3107" w14:textId="77777777" w:rsidR="00377682" w:rsidRDefault="00377682" w:rsidP="00377682">
            <w:pPr>
              <w:jc w:val="center"/>
            </w:pPr>
            <w:r>
              <w:t>0.99 - 1.01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49A0E" w14:textId="77777777" w:rsidR="00377682" w:rsidRDefault="00377682" w:rsidP="00377682">
            <w:pPr>
              <w:jc w:val="center"/>
            </w:pPr>
            <w:r>
              <w:t>0.790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16F3FB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9AEFC6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ED680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261595DA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0123F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Height (meters)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8C8D1" w14:textId="77777777" w:rsidR="00377682" w:rsidRDefault="00377682" w:rsidP="00377682">
            <w:pPr>
              <w:jc w:val="center"/>
            </w:pPr>
            <w:r>
              <w:t>1.34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CA9CF" w14:textId="77777777" w:rsidR="00377682" w:rsidRDefault="00377682" w:rsidP="00377682">
            <w:pPr>
              <w:jc w:val="center"/>
            </w:pPr>
            <w:r>
              <w:t>0.21 - 8.48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B204C" w14:textId="77777777" w:rsidR="00377682" w:rsidRDefault="00377682" w:rsidP="00377682">
            <w:pPr>
              <w:jc w:val="center"/>
            </w:pPr>
            <w:r>
              <w:t>0.757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02E2F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CB0CE2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B9EF14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017F2F74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29FE4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BMI score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CC38C" w14:textId="77777777" w:rsidR="00377682" w:rsidRDefault="00377682" w:rsidP="00377682">
            <w:pPr>
              <w:jc w:val="center"/>
            </w:pPr>
            <w:r>
              <w:t>0.99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6A3E8" w14:textId="77777777" w:rsidR="00377682" w:rsidRDefault="00377682" w:rsidP="00377682">
            <w:pPr>
              <w:jc w:val="center"/>
            </w:pPr>
            <w:r>
              <w:t>0.96 - 1.02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AD126" w14:textId="77777777" w:rsidR="00377682" w:rsidRDefault="00377682" w:rsidP="00377682">
            <w:pPr>
              <w:jc w:val="center"/>
            </w:pPr>
            <w:r>
              <w:t>0.593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867EC9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BAD903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240275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23D3EDF8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2CD1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BMI Category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5FFFD5" w14:textId="77777777" w:rsidR="00377682" w:rsidRDefault="00377682" w:rsidP="00377682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DE64C4E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0A3E31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00A48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B4E13A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315698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77682" w14:paraId="1E0BB079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D1A8A" w14:textId="77777777" w:rsidR="00377682" w:rsidRDefault="00377682" w:rsidP="00377682">
            <w:r>
              <w:t xml:space="preserve">  Underweight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FD2A2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9D07B07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0C7DC8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422B02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78E542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0006A4" w14:textId="77777777" w:rsidR="00377682" w:rsidRDefault="00377682" w:rsidP="00377682">
            <w:pPr>
              <w:jc w:val="center"/>
            </w:pPr>
          </w:p>
        </w:tc>
      </w:tr>
      <w:tr w:rsidR="00377682" w14:paraId="59AAC7A6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E534" w14:textId="77777777" w:rsidR="00377682" w:rsidRDefault="00377682" w:rsidP="00377682">
            <w:r>
              <w:t xml:space="preserve">  Healthy Weight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ECE2A" w14:textId="77777777" w:rsidR="00377682" w:rsidRDefault="00377682" w:rsidP="00377682">
            <w:pPr>
              <w:jc w:val="center"/>
            </w:pPr>
            <w:r>
              <w:t>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7E5AB" w14:textId="77777777" w:rsidR="00377682" w:rsidRDefault="00377682" w:rsidP="00377682">
            <w:pPr>
              <w:jc w:val="center"/>
            </w:pPr>
            <w:r>
              <w:t>0.81 - 2.19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2A4BE" w14:textId="77777777" w:rsidR="00377682" w:rsidRDefault="00377682" w:rsidP="00377682">
            <w:pPr>
              <w:jc w:val="center"/>
            </w:pPr>
            <w:r>
              <w:t>0.254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36DBC5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9A1119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8EC1BA" w14:textId="77777777" w:rsidR="00377682" w:rsidRDefault="00377682" w:rsidP="00377682">
            <w:pPr>
              <w:jc w:val="center"/>
            </w:pPr>
          </w:p>
        </w:tc>
      </w:tr>
      <w:tr w:rsidR="00377682" w14:paraId="79685E49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A054C" w14:textId="77777777" w:rsidR="00377682" w:rsidRDefault="00377682" w:rsidP="00377682">
            <w:r>
              <w:t xml:space="preserve">  Overweight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EDDC" w14:textId="77777777" w:rsidR="00377682" w:rsidRDefault="00377682" w:rsidP="00377682">
            <w:pPr>
              <w:jc w:val="center"/>
            </w:pPr>
            <w:r>
              <w:t>1.20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6BBB5" w14:textId="77777777" w:rsidR="00377682" w:rsidRDefault="00377682" w:rsidP="00377682">
            <w:pPr>
              <w:jc w:val="center"/>
            </w:pPr>
            <w:r>
              <w:t>0.70 - 2.04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BDDBA" w14:textId="77777777" w:rsidR="00377682" w:rsidRDefault="00377682" w:rsidP="00377682">
            <w:pPr>
              <w:jc w:val="center"/>
            </w:pPr>
            <w:r>
              <w:t>0.509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A613A6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4C6A13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8E192B" w14:textId="77777777" w:rsidR="00377682" w:rsidRDefault="00377682" w:rsidP="00377682">
            <w:pPr>
              <w:jc w:val="center"/>
            </w:pPr>
          </w:p>
        </w:tc>
      </w:tr>
      <w:tr w:rsidR="00377682" w14:paraId="3DE8BB8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6044A" w14:textId="77777777" w:rsidR="00377682" w:rsidRDefault="00377682" w:rsidP="00377682">
            <w:r>
              <w:t xml:space="preserve">  Obese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F68C6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A3317E5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5288D3A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BEB3CD" w14:textId="77777777" w:rsidR="00377682" w:rsidRDefault="00377682" w:rsidP="00377682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048F20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F37552" w14:textId="77777777" w:rsidR="00377682" w:rsidRDefault="00377682" w:rsidP="00377682">
            <w:pPr>
              <w:jc w:val="center"/>
            </w:pPr>
          </w:p>
        </w:tc>
      </w:tr>
      <w:tr w:rsidR="00377682" w:rsidRPr="006A36F2" w14:paraId="12D3D2C2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01E97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Parity of participant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523ED3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A4118CA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E60EC34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52533E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504EE3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EF1A60" w14:textId="77777777" w:rsidR="00377682" w:rsidRPr="006A36F2" w:rsidRDefault="00377682" w:rsidP="00377682">
            <w:pPr>
              <w:jc w:val="center"/>
              <w:rPr>
                <w:b/>
                <w:bCs/>
              </w:rPr>
            </w:pPr>
          </w:p>
        </w:tc>
      </w:tr>
      <w:tr w:rsidR="00377682" w14:paraId="7C0A1C07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915F2" w14:textId="77777777" w:rsidR="00377682" w:rsidRDefault="00377682" w:rsidP="00377682">
            <w:r>
              <w:t xml:space="preserve">  Zero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BCAF8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064EB4" w14:textId="77777777" w:rsidR="00377682" w:rsidRDefault="00377682" w:rsidP="00377682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063B95" w14:textId="77777777" w:rsidR="00377682" w:rsidRDefault="00377682" w:rsidP="00377682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8CE6B" w14:textId="77777777" w:rsidR="00377682" w:rsidRDefault="00377682" w:rsidP="00377682">
            <w:pPr>
              <w:jc w:val="center"/>
            </w:pPr>
            <w: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83D27C" w14:textId="77777777" w:rsidR="00377682" w:rsidRDefault="00377682" w:rsidP="00377682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2EC360" w14:textId="77777777" w:rsidR="00377682" w:rsidRDefault="00377682" w:rsidP="00377682">
            <w:pPr>
              <w:jc w:val="center"/>
            </w:pPr>
          </w:p>
        </w:tc>
      </w:tr>
      <w:tr w:rsidR="00377682" w14:paraId="16212FF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236F3" w14:textId="77777777" w:rsidR="00377682" w:rsidRDefault="00377682" w:rsidP="00377682">
            <w:r>
              <w:t xml:space="preserve">  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2CC3D" w14:textId="77777777" w:rsidR="00377682" w:rsidRDefault="00377682" w:rsidP="00377682">
            <w:pPr>
              <w:jc w:val="center"/>
            </w:pPr>
            <w:r>
              <w:t>2.12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21055" w14:textId="77777777" w:rsidR="00377682" w:rsidRDefault="00377682" w:rsidP="00377682">
            <w:pPr>
              <w:jc w:val="center"/>
            </w:pPr>
            <w:r>
              <w:t>1.02 - 4.39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9745B" w14:textId="77777777" w:rsidR="00377682" w:rsidRDefault="00377682" w:rsidP="00377682">
            <w:pPr>
              <w:jc w:val="center"/>
            </w:pPr>
            <w:r>
              <w:t>0.043*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19AFA" w14:textId="77777777" w:rsidR="00377682" w:rsidRDefault="00377682" w:rsidP="00377682">
            <w:pPr>
              <w:jc w:val="center"/>
            </w:pPr>
            <w: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35373" w14:textId="77777777" w:rsidR="00377682" w:rsidRDefault="00377682" w:rsidP="00377682">
            <w:pPr>
              <w:jc w:val="center"/>
            </w:pPr>
            <w:r>
              <w:t>0.03 - 0.95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5022D" w14:textId="77777777" w:rsidR="00377682" w:rsidRDefault="00377682" w:rsidP="00377682">
            <w:pPr>
              <w:jc w:val="center"/>
            </w:pPr>
            <w:r>
              <w:t>0.043*</w:t>
            </w:r>
          </w:p>
        </w:tc>
      </w:tr>
      <w:tr w:rsidR="00377682" w14:paraId="4C336A0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93695" w14:textId="77777777" w:rsidR="00377682" w:rsidRDefault="00377682" w:rsidP="00377682">
            <w:r>
              <w:t xml:space="preserve">  Two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FABBB" w14:textId="77777777" w:rsidR="00377682" w:rsidRDefault="00377682" w:rsidP="00377682">
            <w:pPr>
              <w:jc w:val="center"/>
            </w:pPr>
            <w:r>
              <w:t>1.46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BFA6A" w14:textId="77777777" w:rsidR="00377682" w:rsidRDefault="00377682" w:rsidP="00377682">
            <w:pPr>
              <w:jc w:val="center"/>
            </w:pPr>
            <w:r>
              <w:t>0.71 - 2.98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25326" w14:textId="77777777" w:rsidR="00377682" w:rsidRDefault="00377682" w:rsidP="00377682">
            <w:pPr>
              <w:jc w:val="center"/>
            </w:pPr>
            <w:r>
              <w:t>0.304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CE42C" w14:textId="77777777" w:rsidR="00377682" w:rsidRDefault="00377682" w:rsidP="00377682">
            <w:pPr>
              <w:jc w:val="center"/>
            </w:pPr>
            <w: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A4BAB" w14:textId="77777777" w:rsidR="00377682" w:rsidRDefault="00377682" w:rsidP="00377682">
            <w:pPr>
              <w:jc w:val="center"/>
            </w:pPr>
            <w:r>
              <w:t>0.02 - 0.63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B73D" w14:textId="77777777" w:rsidR="00377682" w:rsidRDefault="00377682" w:rsidP="00377682">
            <w:pPr>
              <w:jc w:val="center"/>
            </w:pPr>
            <w:r>
              <w:t>0.013*</w:t>
            </w:r>
          </w:p>
        </w:tc>
      </w:tr>
      <w:tr w:rsidR="00377682" w14:paraId="079B02A9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6E089" w14:textId="77777777" w:rsidR="00377682" w:rsidRDefault="00377682" w:rsidP="00377682">
            <w:r>
              <w:t xml:space="preserve">  Three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0D3BE" w14:textId="77777777" w:rsidR="00377682" w:rsidRDefault="00377682" w:rsidP="00377682">
            <w:pPr>
              <w:jc w:val="center"/>
            </w:pPr>
            <w:r>
              <w:t>1.24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7F01F" w14:textId="77777777" w:rsidR="00377682" w:rsidRDefault="00377682" w:rsidP="00377682">
            <w:pPr>
              <w:jc w:val="center"/>
            </w:pPr>
            <w:r>
              <w:t>0.62 - 2.49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3B5C4" w14:textId="77777777" w:rsidR="00377682" w:rsidRDefault="00377682" w:rsidP="00377682">
            <w:pPr>
              <w:jc w:val="center"/>
            </w:pPr>
            <w:r>
              <w:t>0.543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11E9B" w14:textId="77777777" w:rsidR="00377682" w:rsidRDefault="00377682" w:rsidP="00377682">
            <w:pPr>
              <w:jc w:val="center"/>
            </w:pPr>
            <w: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00AA2" w14:textId="77777777" w:rsidR="00377682" w:rsidRDefault="00377682" w:rsidP="00377682">
            <w:pPr>
              <w:jc w:val="center"/>
            </w:pPr>
            <w:r>
              <w:t>0.02 - 0.52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4B906" w14:textId="77777777" w:rsidR="00377682" w:rsidRDefault="00377682" w:rsidP="00377682">
            <w:pPr>
              <w:jc w:val="center"/>
            </w:pPr>
            <w:r>
              <w:t>0.007*</w:t>
            </w:r>
          </w:p>
        </w:tc>
      </w:tr>
      <w:tr w:rsidR="00377682" w14:paraId="73D0EBC8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1BAF3" w14:textId="77777777" w:rsidR="00377682" w:rsidRDefault="00377682" w:rsidP="00377682">
            <w:r>
              <w:t xml:space="preserve">  Four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DE6E8" w14:textId="77777777" w:rsidR="00377682" w:rsidRDefault="00377682" w:rsidP="00377682">
            <w:pPr>
              <w:jc w:val="center"/>
            </w:pPr>
            <w:r>
              <w:t>1.54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FF19B" w14:textId="77777777" w:rsidR="00377682" w:rsidRDefault="00377682" w:rsidP="00377682">
            <w:pPr>
              <w:jc w:val="center"/>
            </w:pPr>
            <w:r>
              <w:t>0.76 - 3.10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477F0" w14:textId="77777777" w:rsidR="00377682" w:rsidRDefault="00377682" w:rsidP="00377682">
            <w:pPr>
              <w:jc w:val="center"/>
            </w:pPr>
            <w:r>
              <w:t>0.230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A1E9B" w14:textId="77777777" w:rsidR="00377682" w:rsidRDefault="00377682" w:rsidP="00377682">
            <w:pPr>
              <w:jc w:val="center"/>
            </w:pPr>
            <w: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51A38" w14:textId="77777777" w:rsidR="00377682" w:rsidRDefault="00377682" w:rsidP="00377682">
            <w:pPr>
              <w:jc w:val="center"/>
            </w:pPr>
            <w:r>
              <w:t>0.02 - 0.64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B9E33" w14:textId="77777777" w:rsidR="00377682" w:rsidRDefault="00377682" w:rsidP="00377682">
            <w:pPr>
              <w:jc w:val="center"/>
            </w:pPr>
            <w:r>
              <w:t>0.014*</w:t>
            </w:r>
          </w:p>
        </w:tc>
      </w:tr>
      <w:tr w:rsidR="00377682" w14:paraId="32C951AF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24F05" w14:textId="77777777" w:rsidR="00377682" w:rsidRDefault="00377682" w:rsidP="00377682">
            <w:r>
              <w:t xml:space="preserve">  Five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E33EE" w14:textId="77777777" w:rsidR="00377682" w:rsidRDefault="00377682" w:rsidP="00377682">
            <w:pPr>
              <w:jc w:val="center"/>
            </w:pPr>
            <w:r>
              <w:t>2.03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B0562" w14:textId="77777777" w:rsidR="00377682" w:rsidRDefault="00377682" w:rsidP="00377682">
            <w:pPr>
              <w:jc w:val="center"/>
            </w:pPr>
            <w:r>
              <w:t>0.95 - 4.35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A44DD" w14:textId="77777777" w:rsidR="00377682" w:rsidRDefault="00377682" w:rsidP="00377682">
            <w:pPr>
              <w:jc w:val="center"/>
            </w:pPr>
            <w:r>
              <w:t>0.069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097F9" w14:textId="77777777" w:rsidR="00377682" w:rsidRDefault="00377682" w:rsidP="00377682">
            <w:pPr>
              <w:jc w:val="center"/>
            </w:pPr>
            <w: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2DC15" w14:textId="77777777" w:rsidR="00377682" w:rsidRDefault="00377682" w:rsidP="00377682">
            <w:pPr>
              <w:jc w:val="center"/>
            </w:pPr>
            <w:r>
              <w:t>0.02 - 0.85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20D69" w14:textId="77777777" w:rsidR="00377682" w:rsidRDefault="00377682" w:rsidP="00377682">
            <w:pPr>
              <w:jc w:val="center"/>
            </w:pPr>
            <w:r>
              <w:t>0.032*</w:t>
            </w:r>
          </w:p>
        </w:tc>
      </w:tr>
      <w:tr w:rsidR="00377682" w14:paraId="6A17509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F668F" w14:textId="77777777" w:rsidR="00377682" w:rsidRDefault="00377682" w:rsidP="00377682">
            <w:r>
              <w:t xml:space="preserve">  Six and above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80CC" w14:textId="77777777" w:rsidR="00377682" w:rsidRDefault="00377682" w:rsidP="00377682">
            <w:pPr>
              <w:jc w:val="center"/>
            </w:pPr>
            <w:r>
              <w:t>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FEDE5" w14:textId="77777777" w:rsidR="00377682" w:rsidRDefault="00377682" w:rsidP="00377682">
            <w:pPr>
              <w:jc w:val="center"/>
            </w:pPr>
            <w:r>
              <w:t>1.66 - 9.09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65797" w14:textId="77777777" w:rsidR="00377682" w:rsidRDefault="00377682" w:rsidP="00377682">
            <w:pPr>
              <w:jc w:val="center"/>
            </w:pPr>
            <w:r>
              <w:t>0.002*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AF6D2" w14:textId="77777777" w:rsidR="00377682" w:rsidRDefault="00377682" w:rsidP="00377682">
            <w:pPr>
              <w:jc w:val="center"/>
            </w:pPr>
            <w:r>
              <w:t>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D49E" w14:textId="77777777" w:rsidR="00377682" w:rsidRDefault="00377682" w:rsidP="00377682">
            <w:pPr>
              <w:jc w:val="center"/>
            </w:pPr>
            <w:r>
              <w:t>0.05 - 2.03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8A038" w14:textId="77777777" w:rsidR="00377682" w:rsidRDefault="00377682" w:rsidP="00377682">
            <w:pPr>
              <w:jc w:val="center"/>
            </w:pPr>
            <w:r>
              <w:t>0.232</w:t>
            </w:r>
          </w:p>
        </w:tc>
      </w:tr>
      <w:tr w:rsidR="00377682" w14:paraId="13DD3A0B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CBA28" w14:textId="77777777" w:rsidR="00377682" w:rsidRPr="006A36F2" w:rsidRDefault="00377682" w:rsidP="00377682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childbirth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E5492" w14:textId="77777777" w:rsidR="00377682" w:rsidRDefault="00377682" w:rsidP="00377682">
            <w:pPr>
              <w:jc w:val="center"/>
            </w:pPr>
            <w:r>
              <w:t>0.98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F15D2" w14:textId="77777777" w:rsidR="00377682" w:rsidRDefault="00377682" w:rsidP="00377682">
            <w:pPr>
              <w:jc w:val="center"/>
            </w:pPr>
            <w:r>
              <w:t>0.94 - 1.01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D648" w14:textId="77777777" w:rsidR="00377682" w:rsidRDefault="00377682" w:rsidP="00377682">
            <w:pPr>
              <w:jc w:val="center"/>
            </w:pPr>
            <w:r>
              <w:t>0.235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D5C74" w14:textId="77777777" w:rsidR="00377682" w:rsidRDefault="00377682" w:rsidP="00377682">
            <w:pPr>
              <w:jc w:val="center"/>
            </w:pPr>
            <w:r>
              <w:t>0.98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08EE1" w14:textId="77777777" w:rsidR="00377682" w:rsidRDefault="00377682" w:rsidP="00377682">
            <w:pPr>
              <w:jc w:val="center"/>
            </w:pPr>
            <w:r>
              <w:t>0.93 - 1.04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6252E" w14:textId="77777777" w:rsidR="00377682" w:rsidRDefault="00377682" w:rsidP="00377682">
            <w:pPr>
              <w:jc w:val="center"/>
            </w:pPr>
            <w:r>
              <w:t>0.589</w:t>
            </w:r>
          </w:p>
        </w:tc>
      </w:tr>
      <w:tr w:rsidR="00F44978" w14:paraId="7A174FCB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873CA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menstrual period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EE446" w14:textId="77777777" w:rsidR="00F44978" w:rsidRDefault="00F44978" w:rsidP="00F44978">
            <w:pPr>
              <w:jc w:val="center"/>
            </w:pPr>
            <w:r>
              <w:t>1.02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82DBE" w14:textId="77777777" w:rsidR="00F44978" w:rsidRDefault="00F44978" w:rsidP="00F44978">
            <w:pPr>
              <w:jc w:val="center"/>
            </w:pPr>
            <w:r>
              <w:t>0.92 - 1.13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FA378" w14:textId="77777777" w:rsidR="00F44978" w:rsidRDefault="00F44978" w:rsidP="00F44978">
            <w:pPr>
              <w:jc w:val="center"/>
            </w:pPr>
            <w:r>
              <w:t>0.768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CF1D70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A952A4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D4283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:rsidRPr="006A36F2" w14:paraId="48AFB23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D1714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Menopause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4B4FAD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D3C91F6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B87CC9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97EC96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5BE77F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CCC509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450E305A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436C1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556FE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1A70FAF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1119C5E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A89C4A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808A10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3D7716" w14:textId="77777777" w:rsidR="00F44978" w:rsidRDefault="00F44978" w:rsidP="00F44978">
            <w:pPr>
              <w:jc w:val="center"/>
            </w:pPr>
          </w:p>
        </w:tc>
      </w:tr>
      <w:tr w:rsidR="00F44978" w14:paraId="600D9B2F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1D0B9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135DA" w14:textId="77777777" w:rsidR="00F44978" w:rsidRDefault="00F44978" w:rsidP="00F44978">
            <w:pPr>
              <w:jc w:val="center"/>
            </w:pPr>
            <w:r>
              <w:t>0.75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BD492" w14:textId="77777777" w:rsidR="00F44978" w:rsidRDefault="00F44978" w:rsidP="00F44978">
            <w:pPr>
              <w:jc w:val="center"/>
            </w:pPr>
            <w:r>
              <w:t>0.47 - 1.20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6BFDB" w14:textId="77777777" w:rsidR="00F44978" w:rsidRDefault="00F44978" w:rsidP="00F44978">
            <w:pPr>
              <w:jc w:val="center"/>
            </w:pPr>
            <w:r>
              <w:t>0.228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1AEDBB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1EE91E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E1D0A1" w14:textId="77777777" w:rsidR="00F44978" w:rsidRDefault="00F44978" w:rsidP="00F44978">
            <w:pPr>
              <w:jc w:val="center"/>
            </w:pPr>
          </w:p>
        </w:tc>
      </w:tr>
      <w:tr w:rsidR="00F44978" w:rsidRPr="006A36F2" w14:paraId="701F9BC3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74D18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Have you ever taken alcohol before?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253E3B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3D10CDE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5E7534D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7382B8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6AAD3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836DFE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6B09C54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776AA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FFDBF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F3665BF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EA36A9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3FEF46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CB3044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076065" w14:textId="77777777" w:rsidR="00F44978" w:rsidRDefault="00F44978" w:rsidP="00F44978">
            <w:pPr>
              <w:jc w:val="center"/>
            </w:pPr>
          </w:p>
        </w:tc>
      </w:tr>
      <w:tr w:rsidR="00F44978" w14:paraId="7C813388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3072B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E18C" w14:textId="77777777" w:rsidR="00F44978" w:rsidRDefault="00F44978" w:rsidP="00F44978">
            <w:pPr>
              <w:jc w:val="center"/>
            </w:pPr>
            <w:r>
              <w:t>1.07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7AB79" w14:textId="77777777" w:rsidR="00F44978" w:rsidRDefault="00F44978" w:rsidP="00F44978">
            <w:pPr>
              <w:jc w:val="center"/>
            </w:pPr>
            <w:r>
              <w:t>0.73 - 1.59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A2537" w14:textId="77777777" w:rsidR="00F44978" w:rsidRDefault="00F44978" w:rsidP="00F44978">
            <w:pPr>
              <w:jc w:val="center"/>
            </w:pPr>
            <w:r>
              <w:t>0.722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5263CE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CBB1DA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A72ADC5" w14:textId="77777777" w:rsidR="00F44978" w:rsidRDefault="00F44978" w:rsidP="00F44978">
            <w:pPr>
              <w:jc w:val="center"/>
            </w:pPr>
          </w:p>
        </w:tc>
      </w:tr>
      <w:tr w:rsidR="00F44978" w:rsidRPr="006A36F2" w14:paraId="428D6520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E7DD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Have you ever smoked?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A5BBB7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01F1853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F4EE84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6EE091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6AA17BB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5D40D8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2E1749D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D617A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171E5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9BB193C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9C3F1BB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1D7218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AED06A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7E8093" w14:textId="77777777" w:rsidR="00F44978" w:rsidRDefault="00F44978" w:rsidP="00F44978">
            <w:pPr>
              <w:jc w:val="center"/>
            </w:pPr>
          </w:p>
        </w:tc>
      </w:tr>
      <w:tr w:rsidR="00F44978" w14:paraId="44212B7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9818B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9EAB" w14:textId="77777777" w:rsidR="00F44978" w:rsidRDefault="00F44978" w:rsidP="00F44978">
            <w:pPr>
              <w:jc w:val="center"/>
            </w:pPr>
            <w:r>
              <w:t>2.92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2D28D" w14:textId="77777777" w:rsidR="00F44978" w:rsidRDefault="00F44978" w:rsidP="00F44978">
            <w:pPr>
              <w:jc w:val="center"/>
            </w:pPr>
            <w:r>
              <w:t>0.26 -32.44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42931" w14:textId="77777777" w:rsidR="00F44978" w:rsidRDefault="00F44978" w:rsidP="00F44978">
            <w:pPr>
              <w:jc w:val="center"/>
            </w:pPr>
            <w:r>
              <w:t>0.383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ECF898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09B71D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C2897B" w14:textId="77777777" w:rsidR="00F44978" w:rsidRDefault="00F44978" w:rsidP="00F44978">
            <w:pPr>
              <w:jc w:val="center"/>
            </w:pPr>
          </w:p>
        </w:tc>
      </w:tr>
      <w:tr w:rsidR="00F44978" w:rsidRPr="006A36F2" w14:paraId="0587389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E6B9F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Ever use of a contraceptive method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C38D5A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2128054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AD1C6B1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C06CA4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147844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569462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37E144B2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9DAD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4C9FE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195EE70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E91E5F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3EFAA1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421BD57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699E0D" w14:textId="77777777" w:rsidR="00F44978" w:rsidRDefault="00F44978" w:rsidP="00F44978">
            <w:pPr>
              <w:jc w:val="center"/>
            </w:pPr>
          </w:p>
        </w:tc>
      </w:tr>
      <w:tr w:rsidR="00F44978" w14:paraId="21364C37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530B0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9A97A" w14:textId="77777777" w:rsidR="00F44978" w:rsidRDefault="00F44978" w:rsidP="00F44978">
            <w:pPr>
              <w:jc w:val="center"/>
            </w:pPr>
            <w:r>
              <w:t>1.12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7897B" w14:textId="77777777" w:rsidR="00F44978" w:rsidRDefault="00F44978" w:rsidP="00F44978">
            <w:pPr>
              <w:jc w:val="center"/>
            </w:pPr>
            <w:r>
              <w:t>0.75 - 1.66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21D8F" w14:textId="77777777" w:rsidR="00F44978" w:rsidRDefault="00F44978" w:rsidP="00F44978">
            <w:pPr>
              <w:jc w:val="center"/>
            </w:pPr>
            <w:r>
              <w:t>0.583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84C3AD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539DAF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D53A9C" w14:textId="77777777" w:rsidR="00F44978" w:rsidRDefault="00F44978" w:rsidP="00F44978">
            <w:pPr>
              <w:jc w:val="center"/>
            </w:pPr>
          </w:p>
        </w:tc>
      </w:tr>
      <w:tr w:rsidR="00F44978" w:rsidRPr="006A36F2" w14:paraId="36D6D39F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68FC8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Any history of breastfeeding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96AF2A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ECAD15A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CE1D2D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41F2A9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06F06C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422D7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</w:tr>
      <w:tr w:rsidR="00F44978" w14:paraId="3853AD44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146BD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3A18A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0D92603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5943D1A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8B32A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9FE05E2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1348EB5" w14:textId="77777777" w:rsidR="00F44978" w:rsidRDefault="00F44978" w:rsidP="00F44978">
            <w:pPr>
              <w:jc w:val="center"/>
            </w:pPr>
          </w:p>
        </w:tc>
      </w:tr>
      <w:tr w:rsidR="00F44978" w14:paraId="2E55C51B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AD8AD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74FEB" w14:textId="77777777" w:rsidR="00F44978" w:rsidRDefault="00F44978" w:rsidP="00F44978">
            <w:pPr>
              <w:jc w:val="center"/>
            </w:pPr>
            <w:r>
              <w:t>1.72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1D9F0" w14:textId="77777777" w:rsidR="00F44978" w:rsidRDefault="00F44978" w:rsidP="00F44978">
            <w:pPr>
              <w:jc w:val="center"/>
            </w:pPr>
            <w:r>
              <w:t>1.04 - 2.86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2B7DB" w14:textId="77777777" w:rsidR="00F44978" w:rsidRDefault="00F44978" w:rsidP="00F44978">
            <w:pPr>
              <w:jc w:val="center"/>
            </w:pPr>
            <w:r>
              <w:t>0.035*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44D6F" w14:textId="77777777" w:rsidR="00F44978" w:rsidRDefault="00F44978" w:rsidP="00F44978">
            <w:pPr>
              <w:jc w:val="center"/>
            </w:pPr>
            <w:r>
              <w:t>8.28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B855A" w14:textId="77777777" w:rsidR="00F44978" w:rsidRDefault="00F44978" w:rsidP="00F44978">
            <w:pPr>
              <w:jc w:val="center"/>
            </w:pPr>
            <w:r>
              <w:t>1.29 -53.12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78213" w14:textId="77777777" w:rsidR="00F44978" w:rsidRDefault="00F44978" w:rsidP="00F44978">
            <w:pPr>
              <w:jc w:val="center"/>
            </w:pPr>
            <w:r>
              <w:t>0.026</w:t>
            </w:r>
          </w:p>
        </w:tc>
      </w:tr>
      <w:tr w:rsidR="00F44978" w:rsidRPr="006A36F2" w14:paraId="09EC1CD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76B1C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Age at first sexual intercourse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54E3E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B7900D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B1DFD9E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97676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667518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A6E6AB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5C3E319E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C35F5" w14:textId="77777777" w:rsidR="00F44978" w:rsidRDefault="00F44978" w:rsidP="00F44978">
            <w:r>
              <w:t xml:space="preserve">  &lt; =15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ED284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DEEFBFB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45807B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5EE6A5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C31A70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DA1401" w14:textId="77777777" w:rsidR="00F44978" w:rsidRDefault="00F44978" w:rsidP="00F44978">
            <w:pPr>
              <w:jc w:val="center"/>
            </w:pPr>
          </w:p>
        </w:tc>
      </w:tr>
      <w:tr w:rsidR="00F44978" w14:paraId="62D4EB44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270A2" w14:textId="77777777" w:rsidR="00F44978" w:rsidRDefault="00F44978" w:rsidP="00F44978">
            <w:r>
              <w:t xml:space="preserve">  16-24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7E8D1" w14:textId="77777777" w:rsidR="00F44978" w:rsidRDefault="00F44978" w:rsidP="00F44978">
            <w:pPr>
              <w:jc w:val="center"/>
            </w:pPr>
            <w:r>
              <w:t>0.71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B7E55" w14:textId="77777777" w:rsidR="00F44978" w:rsidRDefault="00F44978" w:rsidP="00F44978">
            <w:pPr>
              <w:jc w:val="center"/>
            </w:pPr>
            <w:r>
              <w:t>0.39 - 1.29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A45A5" w14:textId="77777777" w:rsidR="00F44978" w:rsidRDefault="00F44978" w:rsidP="00F44978">
            <w:pPr>
              <w:jc w:val="center"/>
            </w:pPr>
            <w:r>
              <w:t>0.258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5E7859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83BCB04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E84CBE" w14:textId="77777777" w:rsidR="00F44978" w:rsidRDefault="00F44978" w:rsidP="00F44978">
            <w:pPr>
              <w:jc w:val="center"/>
            </w:pPr>
          </w:p>
        </w:tc>
      </w:tr>
      <w:tr w:rsidR="00F44978" w14:paraId="7BE95F1D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26C2B" w14:textId="77777777" w:rsidR="00F44978" w:rsidRDefault="00F44978" w:rsidP="00F44978">
            <w:r>
              <w:t xml:space="preserve">  25-34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C66A3" w14:textId="77777777" w:rsidR="00F44978" w:rsidRDefault="00F44978" w:rsidP="00F44978">
            <w:pPr>
              <w:jc w:val="center"/>
            </w:pPr>
            <w:r>
              <w:t>0.63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A842F" w14:textId="77777777" w:rsidR="00F44978" w:rsidRDefault="00F44978" w:rsidP="00F44978">
            <w:pPr>
              <w:jc w:val="center"/>
            </w:pPr>
            <w:r>
              <w:t>0.23 - 1.76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DDA6A" w14:textId="77777777" w:rsidR="00F44978" w:rsidRDefault="00F44978" w:rsidP="00F44978">
            <w:pPr>
              <w:jc w:val="center"/>
            </w:pPr>
            <w:r>
              <w:t>0.378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F0D818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9EE469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AD8C39" w14:textId="77777777" w:rsidR="00F44978" w:rsidRDefault="00F44978" w:rsidP="00F44978">
            <w:pPr>
              <w:jc w:val="center"/>
            </w:pPr>
          </w:p>
        </w:tc>
      </w:tr>
      <w:tr w:rsidR="00F44978" w14:paraId="399F2601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2D7D7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Number of current sexual partners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F3A21" w14:textId="77777777" w:rsidR="00F44978" w:rsidRDefault="00F44978" w:rsidP="00F44978">
            <w:pPr>
              <w:jc w:val="center"/>
            </w:pPr>
            <w:r>
              <w:t>1.25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5FAD2" w14:textId="77777777" w:rsidR="00F44978" w:rsidRDefault="00F44978" w:rsidP="00F44978">
            <w:pPr>
              <w:jc w:val="center"/>
            </w:pPr>
            <w:r>
              <w:t>0.77 - 2.02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44DCA" w14:textId="77777777" w:rsidR="00F44978" w:rsidRDefault="00F44978" w:rsidP="00F44978">
            <w:pPr>
              <w:jc w:val="center"/>
            </w:pPr>
            <w:r>
              <w:t>0.367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C90FD5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7122DD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5352E1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5E274292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1CAE8" w14:textId="77777777" w:rsidR="00F44978" w:rsidRPr="006A36F2" w:rsidRDefault="00F44978" w:rsidP="00F44978">
            <w:pPr>
              <w:rPr>
                <w:b/>
                <w:bCs/>
              </w:rPr>
            </w:pPr>
            <w:r w:rsidRPr="006A36F2">
              <w:rPr>
                <w:b/>
                <w:bCs/>
              </w:rPr>
              <w:t>Previously screened for cervical cancer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51F840" w14:textId="77777777" w:rsidR="00F44978" w:rsidRDefault="00F44978" w:rsidP="00F44978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AADA484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28D19C4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226EC9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00F526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C9B4BC" w14:textId="77777777" w:rsidR="00F44978" w:rsidRPr="006A36F2" w:rsidRDefault="00F44978" w:rsidP="00F44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44978" w14:paraId="49F3172F" w14:textId="77777777" w:rsidTr="006A36F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1D6AC" w14:textId="77777777" w:rsidR="00F44978" w:rsidRDefault="00F44978" w:rsidP="00F44978">
            <w:r>
              <w:t xml:space="preserve">  No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55315" w14:textId="77777777" w:rsidR="00F44978" w:rsidRDefault="00F44978" w:rsidP="00F44978">
            <w:pPr>
              <w:jc w:val="center"/>
            </w:pPr>
            <w: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9513B39" w14:textId="77777777" w:rsidR="00F44978" w:rsidRDefault="00F44978" w:rsidP="00F44978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59D771" w14:textId="77777777" w:rsidR="00F44978" w:rsidRDefault="00F44978" w:rsidP="00F44978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AAECCF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4B841D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1807E2" w14:textId="77777777" w:rsidR="00F44978" w:rsidRDefault="00F44978" w:rsidP="00F44978">
            <w:pPr>
              <w:jc w:val="center"/>
            </w:pPr>
          </w:p>
        </w:tc>
      </w:tr>
      <w:tr w:rsidR="00F44978" w14:paraId="11600A6E" w14:textId="77777777" w:rsidTr="006A36F2">
        <w:tc>
          <w:tcPr>
            <w:tcW w:w="379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DCD34C1" w14:textId="77777777" w:rsidR="00F44978" w:rsidRDefault="00F44978" w:rsidP="00F44978">
            <w:r>
              <w:t xml:space="preserve">  Yes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46D78F4" w14:textId="77777777" w:rsidR="00F44978" w:rsidRDefault="00F44978" w:rsidP="00F44978">
            <w:pPr>
              <w:jc w:val="center"/>
            </w:pPr>
            <w:r>
              <w:t>0.79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6C5DBE4" w14:textId="77777777" w:rsidR="00F44978" w:rsidRDefault="00F44978" w:rsidP="00F44978">
            <w:pPr>
              <w:jc w:val="center"/>
            </w:pPr>
            <w:r>
              <w:t>0.51 - 1.23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F919CF6" w14:textId="77777777" w:rsidR="00F44978" w:rsidRDefault="00F44978" w:rsidP="00F44978">
            <w:pPr>
              <w:jc w:val="center"/>
            </w:pPr>
            <w:r>
              <w:t>0.298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03F48C3" w14:textId="77777777" w:rsidR="00F44978" w:rsidRDefault="00F44978" w:rsidP="00F44978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6D70795" w14:textId="77777777" w:rsidR="00F44978" w:rsidRDefault="00F44978" w:rsidP="00F4497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24A8F15" w14:textId="77777777" w:rsidR="00F44978" w:rsidRDefault="00F44978" w:rsidP="00F44978">
            <w:pPr>
              <w:jc w:val="center"/>
            </w:pPr>
          </w:p>
        </w:tc>
      </w:tr>
    </w:tbl>
    <w:p w14:paraId="2C7CD5EF" w14:textId="77777777" w:rsidR="007E5810" w:rsidRDefault="00F44978">
      <w:r w:rsidRPr="00F44978">
        <w:rPr>
          <w:b/>
          <w:bCs/>
        </w:rPr>
        <w:t>*</w:t>
      </w:r>
      <w:r>
        <w:t xml:space="preserve"> Statistically significant at p&lt;0.05; </w:t>
      </w:r>
      <w:r w:rsidRPr="00F44978">
        <w:rPr>
          <w:b/>
          <w:bCs/>
          <w:i/>
          <w:iCs/>
        </w:rPr>
        <w:t>cOR:</w:t>
      </w:r>
      <w:r>
        <w:t xml:space="preserve"> Crude Odds Ratio; </w:t>
      </w:r>
      <w:r w:rsidRPr="00F44978">
        <w:rPr>
          <w:b/>
          <w:bCs/>
          <w:i/>
          <w:iCs/>
        </w:rPr>
        <w:t>aOR</w:t>
      </w:r>
      <w:r>
        <w:t xml:space="preserve">: Adjusted Odds Ratio; </w:t>
      </w:r>
      <w:r w:rsidRPr="00F44978">
        <w:rPr>
          <w:b/>
          <w:bCs/>
          <w:i/>
          <w:iCs/>
        </w:rPr>
        <w:t>CI</w:t>
      </w:r>
      <w:r>
        <w:t>: Confidence Interval</w:t>
      </w:r>
    </w:p>
    <w:p w14:paraId="4C27FF99" w14:textId="77777777" w:rsidR="00F44978" w:rsidRDefault="00F44978">
      <w:pPr>
        <w:rPr>
          <w:color w:val="0000FF"/>
          <w:sz w:val="32"/>
        </w:rPr>
      </w:pPr>
    </w:p>
    <w:p w14:paraId="35857F41" w14:textId="77777777" w:rsidR="00F44978" w:rsidRDefault="00F44978">
      <w:pPr>
        <w:rPr>
          <w:color w:val="0000FF"/>
          <w:sz w:val="32"/>
        </w:rPr>
      </w:pPr>
    </w:p>
    <w:p w14:paraId="5D6F9EF4" w14:textId="77777777" w:rsidR="007E5810" w:rsidRDefault="00000000">
      <w:pPr>
        <w:rPr>
          <w:color w:val="0000FF"/>
          <w:sz w:val="32"/>
        </w:rPr>
      </w:pPr>
      <w:r>
        <w:rPr>
          <w:color w:val="0000FF"/>
          <w:sz w:val="32"/>
        </w:rPr>
        <w:t>Barriers to the utilization of cervical cancer screening services</w:t>
      </w:r>
    </w:p>
    <w:p w14:paraId="1E31D547" w14:textId="77777777" w:rsidR="007E5810" w:rsidRDefault="00000000">
      <w:pPr>
        <w:jc w:val="center"/>
      </w:pPr>
      <w:r>
        <w:rPr>
          <w:noProof/>
        </w:rPr>
        <w:drawing>
          <wp:inline distT="0" distB="0" distL="0" distR="0" wp14:anchorId="5D056EC7" wp14:editId="3477AE59">
            <wp:extent cx="5943600" cy="356616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10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E5810"/>
    <w:rsid w:val="00176B90"/>
    <w:rsid w:val="001D1538"/>
    <w:rsid w:val="0034557D"/>
    <w:rsid w:val="00377682"/>
    <w:rsid w:val="003E1FEC"/>
    <w:rsid w:val="004D7773"/>
    <w:rsid w:val="006A36F2"/>
    <w:rsid w:val="007E5810"/>
    <w:rsid w:val="009E7BAD"/>
    <w:rsid w:val="00AC43DE"/>
    <w:rsid w:val="00DE5ECD"/>
    <w:rsid w:val="00EE275D"/>
    <w:rsid w:val="00F351D7"/>
    <w:rsid w:val="00F4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B0751"/>
  <w15:docId w15:val="{42AC2643-0D86-47BA-9F8D-CC6AFE60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F4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1868</Words>
  <Characters>8838</Characters>
  <Application>Microsoft Office Word</Application>
  <DocSecurity>0</DocSecurity>
  <Lines>1473</Lines>
  <Paragraphs>1070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</cp:lastModifiedBy>
  <cp:revision>12</cp:revision>
  <dcterms:created xsi:type="dcterms:W3CDTF">2025-03-23T12:36:00Z</dcterms:created>
  <dcterms:modified xsi:type="dcterms:W3CDTF">2025-05-01T00:05:00Z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d4ad0dd3e41765097ec1cbce66f156cc341cc751cbcda01cfcd1692d75e1c30f</vt:lpwstr>
  </property>
</Properties>
</file>